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494E1" w14:textId="2A800F47" w:rsidR="002764FD" w:rsidRDefault="002764FD" w:rsidP="002764F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7" behindDoc="1" locked="0" layoutInCell="1" allowOverlap="1" wp14:anchorId="65F2D8C4" wp14:editId="3E2AE8A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2174917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148332583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470833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955673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814522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461069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2609651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230974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3784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23060" id="Group 4" o:spid="_x0000_s1026" style="position:absolute;margin-left:0;margin-top:0;width:595.5pt;height:842.25pt;z-index:-251625473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">
                  <v:imagedata r:id="rId12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">
                  <v:imagedata r:id="rId13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">
                  <v:imagedata r:id="rId14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">
                  <v:imagedata r:id="rId15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">
                  <v:imagedata r:id="rId16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2E06312" w14:textId="77777777" w:rsidR="002764FD" w:rsidRDefault="002764FD" w:rsidP="002764FD">
      <w:pPr>
        <w:pStyle w:val="BodyText"/>
        <w:rPr>
          <w:rFonts w:ascii="Times New Roman"/>
          <w:sz w:val="20"/>
        </w:rPr>
      </w:pPr>
    </w:p>
    <w:p w14:paraId="7545493B" w14:textId="77777777" w:rsidR="002764FD" w:rsidRDefault="002764FD" w:rsidP="002764FD">
      <w:pPr>
        <w:pStyle w:val="BodyText"/>
        <w:rPr>
          <w:rFonts w:ascii="Times New Roman"/>
          <w:sz w:val="20"/>
        </w:rPr>
      </w:pPr>
    </w:p>
    <w:p w14:paraId="7E175644" w14:textId="77777777" w:rsidR="002764FD" w:rsidRDefault="002764FD" w:rsidP="002764FD">
      <w:pPr>
        <w:pStyle w:val="BodyText"/>
        <w:rPr>
          <w:rFonts w:ascii="Times New Roman"/>
          <w:sz w:val="20"/>
        </w:rPr>
      </w:pPr>
    </w:p>
    <w:p w14:paraId="60556CF5" w14:textId="77777777" w:rsidR="002764FD" w:rsidRDefault="002764FD" w:rsidP="002764FD">
      <w:pPr>
        <w:pStyle w:val="BodyText"/>
        <w:rPr>
          <w:rFonts w:ascii="Times New Roman"/>
          <w:sz w:val="20"/>
        </w:rPr>
      </w:pPr>
    </w:p>
    <w:p w14:paraId="4841CF64" w14:textId="77777777" w:rsidR="002764FD" w:rsidRDefault="002764FD" w:rsidP="002764FD">
      <w:pPr>
        <w:pStyle w:val="BodyText"/>
        <w:rPr>
          <w:rFonts w:ascii="Times New Roman"/>
          <w:sz w:val="20"/>
        </w:rPr>
      </w:pPr>
    </w:p>
    <w:p w14:paraId="1FBE07BF" w14:textId="77777777" w:rsidR="002764FD" w:rsidRDefault="002764FD" w:rsidP="002764FD">
      <w:pPr>
        <w:pStyle w:val="BodyText"/>
        <w:rPr>
          <w:rFonts w:ascii="Times New Roman"/>
          <w:sz w:val="20"/>
        </w:rPr>
      </w:pPr>
    </w:p>
    <w:p w14:paraId="583BEAC0" w14:textId="77777777" w:rsidR="002764FD" w:rsidRDefault="002764FD" w:rsidP="002764FD">
      <w:pPr>
        <w:pStyle w:val="BodyText"/>
        <w:spacing w:before="3"/>
        <w:rPr>
          <w:rFonts w:ascii="Times New Roman"/>
          <w:sz w:val="27"/>
        </w:rPr>
      </w:pPr>
    </w:p>
    <w:p w14:paraId="0DA9A2B7" w14:textId="77777777" w:rsidR="002764FD" w:rsidRDefault="002764FD" w:rsidP="002764FD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3FD40D96" w14:textId="77777777" w:rsidR="002764FD" w:rsidRDefault="002764FD" w:rsidP="002764FD">
      <w:pPr>
        <w:pStyle w:val="BodyText"/>
        <w:spacing w:before="9"/>
        <w:rPr>
          <w:rFonts w:ascii="Trebuchet MS"/>
          <w:sz w:val="45"/>
        </w:rPr>
      </w:pPr>
    </w:p>
    <w:p w14:paraId="451A1BCB" w14:textId="77777777" w:rsidR="002764FD" w:rsidRDefault="002764FD" w:rsidP="002764FD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15A90E98" w14:textId="77777777" w:rsidR="002764FD" w:rsidRDefault="002764FD" w:rsidP="002764FD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11A19A83" w14:textId="77777777" w:rsidR="002764FD" w:rsidRDefault="002764FD" w:rsidP="002764FD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FB15D64" w14:textId="77777777" w:rsidR="002764FD" w:rsidRDefault="002764FD" w:rsidP="002764FD">
      <w:pPr>
        <w:sectPr w:rsidR="002764FD" w:rsidSect="002764FD">
          <w:footerReference w:type="default" r:id="rId17"/>
          <w:pgSz w:w="11920" w:h="16860"/>
          <w:pgMar w:top="1600" w:right="760" w:bottom="280" w:left="1080" w:header="720" w:footer="720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258C24F" w14:textId="77777777" w:rsidR="002764FD" w:rsidRDefault="002764FD" w:rsidP="002764FD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322329A4" w14:textId="77777777" w:rsidR="002764FD" w:rsidRDefault="002764FD" w:rsidP="002764FD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0A01435C" w14:textId="77777777" w:rsidR="002764FD" w:rsidRDefault="002764FD" w:rsidP="002764FD">
      <w:pPr>
        <w:pStyle w:val="BodyText"/>
        <w:rPr>
          <w:rFonts w:ascii="Cambria"/>
          <w:b/>
          <w:sz w:val="20"/>
        </w:rPr>
      </w:pPr>
    </w:p>
    <w:p w14:paraId="6D81DE89" w14:textId="77777777" w:rsidR="002764FD" w:rsidRDefault="002764FD" w:rsidP="002764FD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9A6B3A" wp14:editId="62107A3E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1DDD" w14:textId="77777777" w:rsidR="002764FD" w:rsidRDefault="002764FD" w:rsidP="002764FD">
      <w:pPr>
        <w:pStyle w:val="BodyText"/>
        <w:rPr>
          <w:rFonts w:ascii="Cambria"/>
          <w:b/>
          <w:sz w:val="28"/>
        </w:rPr>
      </w:pPr>
    </w:p>
    <w:p w14:paraId="6BDD76EE" w14:textId="77777777" w:rsidR="002764FD" w:rsidRDefault="002764FD" w:rsidP="002764FD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2A288BE3" w14:textId="77777777" w:rsidR="002764FD" w:rsidRDefault="002764FD" w:rsidP="002764FD">
      <w:pPr>
        <w:pStyle w:val="BodyText"/>
        <w:rPr>
          <w:rFonts w:ascii="Cambria"/>
          <w:b/>
          <w:sz w:val="20"/>
        </w:rPr>
      </w:pPr>
    </w:p>
    <w:p w14:paraId="708B4E04" w14:textId="77777777" w:rsidR="002764FD" w:rsidRDefault="002764FD" w:rsidP="002764FD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2764FD" w14:paraId="584AD480" w14:textId="77777777" w:rsidTr="00FF4578">
        <w:trPr>
          <w:trHeight w:val="1321"/>
        </w:trPr>
        <w:tc>
          <w:tcPr>
            <w:tcW w:w="9208" w:type="dxa"/>
          </w:tcPr>
          <w:p w14:paraId="2B3CE564" w14:textId="77777777" w:rsidR="002764FD" w:rsidRDefault="002764FD" w:rsidP="00FF4578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5A390392" w14:textId="77777777" w:rsidR="002764FD" w:rsidRDefault="002764FD" w:rsidP="00FF4578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2764FD" w14:paraId="7505EDB4" w14:textId="77777777" w:rsidTr="00FF4578">
        <w:trPr>
          <w:trHeight w:val="707"/>
        </w:trPr>
        <w:tc>
          <w:tcPr>
            <w:tcW w:w="9208" w:type="dxa"/>
          </w:tcPr>
          <w:p w14:paraId="49C711E2" w14:textId="77777777" w:rsidR="002764FD" w:rsidRDefault="002764FD" w:rsidP="00FF4578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7F7D1417" w14:textId="77777777" w:rsidR="002764FD" w:rsidRDefault="002764FD" w:rsidP="002764FD">
      <w:pPr>
        <w:pStyle w:val="BodyText"/>
        <w:rPr>
          <w:rFonts w:ascii="Cambria"/>
          <w:b/>
          <w:sz w:val="20"/>
        </w:rPr>
      </w:pPr>
    </w:p>
    <w:p w14:paraId="7C78A060" w14:textId="77777777" w:rsidR="002764FD" w:rsidRDefault="002764FD" w:rsidP="002764FD">
      <w:pPr>
        <w:pStyle w:val="BodyText"/>
        <w:rPr>
          <w:rFonts w:ascii="Cambria"/>
          <w:b/>
          <w:sz w:val="20"/>
        </w:rPr>
      </w:pPr>
    </w:p>
    <w:p w14:paraId="3AAD83FA" w14:textId="538C484F" w:rsidR="002764FD" w:rsidRDefault="002764FD" w:rsidP="002764FD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3072B2FE" wp14:editId="01CB2960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5803265" cy="2564765"/>
                <wp:effectExtent l="0" t="0" r="26035" b="26035"/>
                <wp:wrapTopAndBottom/>
                <wp:docPr id="29865243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9786485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47416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82546" w14:textId="77777777" w:rsidR="002764FD" w:rsidRDefault="002764FD" w:rsidP="002764FD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26420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758"/>
                            <a:ext cx="467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1C656" w14:textId="40C16B33" w:rsidR="002764FD" w:rsidRDefault="002764FD" w:rsidP="002764FD">
                              <w:pPr>
                                <w:spacing w:line="35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pacing w:val="-29"/>
                                  <w:sz w:val="24"/>
                                </w:rPr>
                                <w:t>Hemanth Kumar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 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D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586808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29AF6" w14:textId="77777777" w:rsidR="002764FD" w:rsidRDefault="002764FD" w:rsidP="002764FD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227978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05" y="1450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6B3B7" w14:textId="57F13938" w:rsidR="002764FD" w:rsidRDefault="002764FD" w:rsidP="002764FD">
                              <w:pPr>
                                <w:spacing w:line="381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231801057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361226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C5AD1" w14:textId="77777777" w:rsidR="002764FD" w:rsidRDefault="002764FD" w:rsidP="002764FD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69"/>
                                  <w:position w:val="12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32"/>
                                  <w:position w:val="1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78"/>
                                  <w:position w:val="12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8"/>
                                  <w:position w:val="1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4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38"/>
                                  <w:position w:val="12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84"/>
                                  <w:position w:val="12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61"/>
                                  <w:position w:val="1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11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134"/>
                                  <w:position w:val="1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position w:val="1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spacing w:val="-167"/>
                                  <w:position w:val="12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24"/>
                                  <w:position w:val="12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1"/>
                                  <w:position w:val="12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74"/>
                                  <w:position w:val="1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84"/>
                                  <w:position w:val="12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26605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F5FE6" w14:textId="77777777" w:rsidR="002764FD" w:rsidRDefault="002764FD" w:rsidP="002764FD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725EC3E8" w14:textId="77777777" w:rsidR="002764FD" w:rsidRDefault="002764FD" w:rsidP="002764FD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388E94D1" w14:textId="77777777" w:rsidR="002764FD" w:rsidRDefault="002764FD" w:rsidP="002764FD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48875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2989"/>
                            <a:ext cx="4678" cy="1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61CB5" w14:textId="77777777" w:rsidR="002764FD" w:rsidRDefault="002764FD" w:rsidP="002764FD">
                              <w:pPr>
                                <w:spacing w:line="373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position w:val="10"/>
                                  <w:sz w:val="24"/>
                                </w:rPr>
                                <w:t>II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  <w:p w14:paraId="08A816C3" w14:textId="77777777" w:rsidR="002764FD" w:rsidRDefault="002764FD" w:rsidP="002764FD">
                              <w:pPr>
                                <w:spacing w:before="304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1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31"/>
                                  <w:position w:val="14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61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pacing w:val="1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94"/>
                                  <w:position w:val="14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70"/>
                                  <w:position w:val="14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3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"/>
                                  <w:b/>
                                  <w:spacing w:val="-134"/>
                                  <w:position w:val="14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pacing w:val="1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94"/>
                                  <w:position w:val="14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2B2FE" id="Group 3" o:spid="_x0000_s1026" style="position:absolute;margin-left:0;margin-top:12.6pt;width:456.95pt;height:201.95pt;z-index:-251624448;mso-position-horizontal:center;mso-position-horizontal-relative:margin" coordorigin="1427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">
                <v:rect id="Rectangle 14" o:spid="_x0000_s1027" style="position:absolute;left:1427;top:266;width:913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" filled="f" stroked="f">
                  <v:textbox inset="0,0,0,0">
                    <w:txbxContent>
                      <w:p w14:paraId="2E682546" w14:textId="77777777" w:rsidR="002764FD" w:rsidRDefault="002764FD" w:rsidP="002764FD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758;width:467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" filled="f" stroked="f">
                  <v:textbox inset="0,0,0,0">
                    <w:txbxContent>
                      <w:p w14:paraId="55B1C656" w14:textId="40C16B33" w:rsidR="002764FD" w:rsidRDefault="002764FD" w:rsidP="002764FD">
                        <w:pPr>
                          <w:spacing w:line="35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pacing w:val="-29"/>
                            <w:sz w:val="24"/>
                          </w:rPr>
                          <w:t>Hemanth Kumar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pacing w:val="-2"/>
                            <w:sz w:val="24"/>
                          </w:rPr>
                          <w:t xml:space="preserve"> 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 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D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" filled="f" stroked="f">
                  <v:textbox inset="0,0,0,0">
                    <w:txbxContent>
                      <w:p w14:paraId="06D29AF6" w14:textId="77777777" w:rsidR="002764FD" w:rsidRDefault="002764FD" w:rsidP="002764FD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505;top:1450;width:467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" filled="f" stroked="f">
                  <v:textbox inset="0,0,0,0">
                    <w:txbxContent>
                      <w:p w14:paraId="13C6B3B7" w14:textId="57F13938" w:rsidR="002764FD" w:rsidRDefault="002764FD" w:rsidP="002764FD">
                        <w:pPr>
                          <w:spacing w:line="381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231801057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" filled="f" stroked="f">
                  <v:textbox inset="0,0,0,0">
                    <w:txbxContent>
                      <w:p w14:paraId="332C5AD1" w14:textId="77777777" w:rsidR="002764FD" w:rsidRDefault="002764FD" w:rsidP="002764FD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69"/>
                            <w:position w:val="12"/>
                            <w:sz w:val="24"/>
                          </w:rPr>
                          <w:t>B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32"/>
                            <w:position w:val="12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8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78"/>
                            <w:position w:val="12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8"/>
                            <w:position w:val="12"/>
                            <w:sz w:val="24"/>
                          </w:rPr>
                          <w:t>e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42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38"/>
                            <w:position w:val="12"/>
                            <w:sz w:val="24"/>
                          </w:rPr>
                          <w:t>c</w:t>
                        </w:r>
                        <w:r>
                          <w:rPr>
                            <w:rFonts w:ascii="Cambria"/>
                            <w:spacing w:val="-12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84"/>
                            <w:position w:val="12"/>
                            <w:sz w:val="24"/>
                          </w:rPr>
                          <w:t>h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61"/>
                            <w:position w:val="12"/>
                            <w:sz w:val="24"/>
                          </w:rPr>
                          <w:t>-</w:t>
                        </w:r>
                        <w:r>
                          <w:rPr>
                            <w:rFonts w:ascii="Cambria"/>
                            <w:spacing w:val="11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134"/>
                            <w:position w:val="12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1"/>
                            <w:position w:val="12"/>
                            <w:sz w:val="2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spacing w:val="-167"/>
                            <w:position w:val="12"/>
                            <w:sz w:val="24"/>
                          </w:rPr>
                          <w:t>D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24"/>
                            <w:position w:val="12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1"/>
                            <w:position w:val="12"/>
                            <w:sz w:val="24"/>
                          </w:rPr>
                          <w:t>"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74"/>
                            <w:position w:val="12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84"/>
                            <w:position w:val="12"/>
                            <w:sz w:val="24"/>
                          </w:rPr>
                          <w:t>"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" filled="f" stroked="f">
                  <v:textbox inset="0,0,0,0">
                    <w:txbxContent>
                      <w:p w14:paraId="178F5FE6" w14:textId="77777777" w:rsidR="002764FD" w:rsidRDefault="002764FD" w:rsidP="002764FD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725EC3E8" w14:textId="77777777" w:rsidR="002764FD" w:rsidRDefault="002764FD" w:rsidP="002764FD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388E94D1" w14:textId="77777777" w:rsidR="002764FD" w:rsidRDefault="002764FD" w:rsidP="002764FD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4457;top:2989;width:4678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" filled="f" stroked="f">
                  <v:textbox inset="0,0,0,0">
                    <w:txbxContent>
                      <w:p w14:paraId="1DA61CB5" w14:textId="77777777" w:rsidR="002764FD" w:rsidRDefault="002764FD" w:rsidP="002764FD">
                        <w:pPr>
                          <w:spacing w:line="373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position w:val="10"/>
                            <w:sz w:val="24"/>
                          </w:rPr>
                          <w:t>II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  <w:p w14:paraId="08A816C3" w14:textId="77777777" w:rsidR="002764FD" w:rsidRDefault="002764FD" w:rsidP="002764FD">
                        <w:pPr>
                          <w:spacing w:before="304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1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31"/>
                            <w:position w:val="14"/>
                            <w:sz w:val="24"/>
                          </w:rPr>
                          <w:t>0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61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pacing w:val="1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94"/>
                            <w:position w:val="14"/>
                            <w:sz w:val="24"/>
                          </w:rPr>
                          <w:t>3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70"/>
                            <w:position w:val="14"/>
                            <w:sz w:val="24"/>
                          </w:rPr>
                          <w:t>-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3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Arial"/>
                            <w:b/>
                            <w:spacing w:val="-134"/>
                            <w:position w:val="14"/>
                            <w:sz w:val="24"/>
                          </w:rPr>
                          <w:t>0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64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pacing w:val="13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94"/>
                            <w:position w:val="14"/>
                            <w:sz w:val="24"/>
                          </w:rPr>
                          <w:t>4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DACE676" w14:textId="77777777" w:rsidR="002764FD" w:rsidRDefault="002764FD" w:rsidP="002764FD">
      <w:pPr>
        <w:rPr>
          <w:rFonts w:ascii="Cambria"/>
          <w:sz w:val="18"/>
        </w:rPr>
        <w:sectPr w:rsidR="002764FD" w:rsidSect="002764FD">
          <w:pgSz w:w="11920" w:h="16860"/>
          <w:pgMar w:top="134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121222" w14:textId="77777777" w:rsidR="002764FD" w:rsidRDefault="002764FD" w:rsidP="002764FD">
      <w:pPr>
        <w:pStyle w:val="BodyText"/>
        <w:spacing w:before="6"/>
        <w:rPr>
          <w:rFonts w:ascii="Cambria"/>
          <w:b/>
          <w:sz w:val="2"/>
        </w:rPr>
      </w:pPr>
    </w:p>
    <w:p w14:paraId="3D3452A1" w14:textId="77777777" w:rsidR="002764FD" w:rsidRDefault="002764FD" w:rsidP="00485475">
      <w:pPr>
        <w:spacing w:before="89"/>
        <w:ind w:left="2880" w:right="417" w:firstLine="72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1B52C30E" w14:textId="77777777" w:rsidR="002764FD" w:rsidRDefault="002764FD" w:rsidP="002764FD">
      <w:pPr>
        <w:pStyle w:val="BodyText"/>
        <w:rPr>
          <w:rFonts w:ascii="Cambria"/>
          <w:b/>
          <w:sz w:val="20"/>
        </w:rPr>
      </w:pPr>
    </w:p>
    <w:p w14:paraId="5111BE63" w14:textId="77777777" w:rsidR="002764FD" w:rsidRDefault="002764FD" w:rsidP="002764FD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2764FD" w14:paraId="2B1D7D9C" w14:textId="77777777" w:rsidTr="00030F86">
        <w:trPr>
          <w:trHeight w:val="731"/>
        </w:trPr>
        <w:tc>
          <w:tcPr>
            <w:tcW w:w="2151" w:type="dxa"/>
          </w:tcPr>
          <w:p w14:paraId="30C1AEB0" w14:textId="77777777" w:rsidR="002764FD" w:rsidRDefault="002764FD" w:rsidP="00030F86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11575DCC" w14:textId="77777777" w:rsidR="002764FD" w:rsidRDefault="002764FD" w:rsidP="00030F86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5FB61600" w14:textId="77777777" w:rsidR="002764FD" w:rsidRDefault="002764FD" w:rsidP="00030F86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6776F55C" w14:textId="77777777" w:rsidR="002764FD" w:rsidRDefault="002764FD" w:rsidP="00030F86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59AFB1D2" w14:textId="77777777" w:rsidR="002764FD" w:rsidRDefault="002764FD" w:rsidP="00030F86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4445B89B" w14:textId="77777777" w:rsidR="002764FD" w:rsidRDefault="002764FD" w:rsidP="00030F86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41C7DAB1" w14:textId="77777777" w:rsidR="002764FD" w:rsidRDefault="002764FD" w:rsidP="00030F86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2764FD" w14:paraId="02AF3182" w14:textId="77777777" w:rsidTr="00030F86">
        <w:trPr>
          <w:trHeight w:val="486"/>
        </w:trPr>
        <w:tc>
          <w:tcPr>
            <w:tcW w:w="2151" w:type="dxa"/>
          </w:tcPr>
          <w:p w14:paraId="2568A430" w14:textId="77777777" w:rsidR="002764FD" w:rsidRDefault="002764FD" w:rsidP="00030F86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3A6F8919" w14:textId="77777777" w:rsidR="002764FD" w:rsidRDefault="002764FD" w:rsidP="00030F86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63EB5EBE" w14:textId="77777777" w:rsidR="002764FD" w:rsidRDefault="002764FD" w:rsidP="00030F86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579E96FC" w14:textId="77777777" w:rsidR="002764FD" w:rsidRDefault="002764FD" w:rsidP="00030F86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7A1313F7" w14:textId="77777777" w:rsidR="002764FD" w:rsidRDefault="002764FD" w:rsidP="00030F86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48F1E371" w14:textId="77777777" w:rsidR="002764FD" w:rsidRDefault="002764FD" w:rsidP="00030F86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160AF855" w14:textId="77777777" w:rsidR="002764FD" w:rsidRDefault="002764FD" w:rsidP="002764FD">
      <w:pPr>
        <w:pStyle w:val="BodyText"/>
        <w:rPr>
          <w:rFonts w:ascii="Cambria"/>
          <w:b/>
          <w:sz w:val="20"/>
        </w:rPr>
      </w:pPr>
    </w:p>
    <w:p w14:paraId="3DE59FE3" w14:textId="77777777" w:rsidR="002764FD" w:rsidRDefault="002764FD" w:rsidP="002764FD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2764FD" w14:paraId="2D6D254A" w14:textId="77777777" w:rsidTr="00030F86">
        <w:trPr>
          <w:trHeight w:val="481"/>
        </w:trPr>
        <w:tc>
          <w:tcPr>
            <w:tcW w:w="9344" w:type="dxa"/>
            <w:gridSpan w:val="2"/>
          </w:tcPr>
          <w:p w14:paraId="2D338B20" w14:textId="77777777" w:rsidR="002764FD" w:rsidRDefault="002764FD" w:rsidP="00030F86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2764FD" w14:paraId="44285C28" w14:textId="77777777" w:rsidTr="00030F86">
        <w:trPr>
          <w:trHeight w:val="457"/>
        </w:trPr>
        <w:tc>
          <w:tcPr>
            <w:tcW w:w="1138" w:type="dxa"/>
          </w:tcPr>
          <w:p w14:paraId="4F3C597B" w14:textId="77777777" w:rsidR="002764FD" w:rsidRDefault="002764FD" w:rsidP="00030F86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5941961A" w14:textId="77777777" w:rsidR="002764FD" w:rsidRDefault="002764FD" w:rsidP="00030F86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2764FD" w14:paraId="58D38991" w14:textId="77777777" w:rsidTr="00030F86">
        <w:trPr>
          <w:trHeight w:val="537"/>
        </w:trPr>
        <w:tc>
          <w:tcPr>
            <w:tcW w:w="1138" w:type="dxa"/>
          </w:tcPr>
          <w:p w14:paraId="5B6435E8" w14:textId="77777777" w:rsidR="002764FD" w:rsidRDefault="002764FD" w:rsidP="00030F86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2E74FB25" w14:textId="77777777" w:rsidR="002764FD" w:rsidRDefault="002764FD" w:rsidP="00030F86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2764FD" w14:paraId="1DDE9403" w14:textId="77777777" w:rsidTr="00030F86">
        <w:trPr>
          <w:trHeight w:val="536"/>
        </w:trPr>
        <w:tc>
          <w:tcPr>
            <w:tcW w:w="1138" w:type="dxa"/>
          </w:tcPr>
          <w:p w14:paraId="46515252" w14:textId="77777777" w:rsidR="002764FD" w:rsidRDefault="002764FD" w:rsidP="00030F86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38CFFB0A" w14:textId="77777777" w:rsidR="002764FD" w:rsidRDefault="002764FD" w:rsidP="00030F86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2764FD" w14:paraId="69C7AD43" w14:textId="77777777" w:rsidTr="00030F86">
        <w:trPr>
          <w:trHeight w:val="714"/>
        </w:trPr>
        <w:tc>
          <w:tcPr>
            <w:tcW w:w="1138" w:type="dxa"/>
          </w:tcPr>
          <w:p w14:paraId="7EE107B6" w14:textId="77777777" w:rsidR="002764FD" w:rsidRDefault="002764FD" w:rsidP="00030F86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19F1BC0B" w14:textId="77777777" w:rsidR="002764FD" w:rsidRDefault="002764FD" w:rsidP="00030F86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2764FD" w14:paraId="4615940D" w14:textId="77777777" w:rsidTr="00030F86">
        <w:trPr>
          <w:trHeight w:val="534"/>
        </w:trPr>
        <w:tc>
          <w:tcPr>
            <w:tcW w:w="1138" w:type="dxa"/>
          </w:tcPr>
          <w:p w14:paraId="2C4ED72E" w14:textId="77777777" w:rsidR="002764FD" w:rsidRDefault="002764FD" w:rsidP="00030F86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67A1D281" w14:textId="77777777" w:rsidR="002764FD" w:rsidRDefault="002764FD" w:rsidP="00030F86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2764FD" w14:paraId="1B0F9121" w14:textId="77777777" w:rsidTr="00030F86">
        <w:trPr>
          <w:trHeight w:val="536"/>
        </w:trPr>
        <w:tc>
          <w:tcPr>
            <w:tcW w:w="1138" w:type="dxa"/>
          </w:tcPr>
          <w:p w14:paraId="44DD93DC" w14:textId="77777777" w:rsidR="002764FD" w:rsidRDefault="002764FD" w:rsidP="00030F86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037E304C" w14:textId="77777777" w:rsidR="002764FD" w:rsidRDefault="002764FD" w:rsidP="00030F86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2764FD" w14:paraId="18180A34" w14:textId="77777777" w:rsidTr="00030F86">
        <w:trPr>
          <w:trHeight w:val="714"/>
        </w:trPr>
        <w:tc>
          <w:tcPr>
            <w:tcW w:w="1138" w:type="dxa"/>
          </w:tcPr>
          <w:p w14:paraId="3F3F5756" w14:textId="77777777" w:rsidR="002764FD" w:rsidRDefault="002764FD" w:rsidP="00030F86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7C06487E" w14:textId="77777777" w:rsidR="002764FD" w:rsidRDefault="002764FD" w:rsidP="00030F86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2764FD" w14:paraId="6DF08205" w14:textId="77777777" w:rsidTr="00030F86">
        <w:trPr>
          <w:trHeight w:val="536"/>
        </w:trPr>
        <w:tc>
          <w:tcPr>
            <w:tcW w:w="1138" w:type="dxa"/>
          </w:tcPr>
          <w:p w14:paraId="6D4C2D40" w14:textId="77777777" w:rsidR="002764FD" w:rsidRDefault="002764FD" w:rsidP="00030F86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1E70F194" w14:textId="77777777" w:rsidR="002764FD" w:rsidRDefault="002764FD" w:rsidP="00030F86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2764FD" w14:paraId="7DD24814" w14:textId="77777777" w:rsidTr="00030F86">
        <w:trPr>
          <w:trHeight w:val="534"/>
        </w:trPr>
        <w:tc>
          <w:tcPr>
            <w:tcW w:w="1138" w:type="dxa"/>
          </w:tcPr>
          <w:p w14:paraId="3EB8F00E" w14:textId="77777777" w:rsidR="002764FD" w:rsidRDefault="002764FD" w:rsidP="00030F86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57DE14D6" w14:textId="77777777" w:rsidR="002764FD" w:rsidRDefault="002764FD" w:rsidP="00030F86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2764FD" w14:paraId="6AC0E3AF" w14:textId="77777777" w:rsidTr="00030F86">
        <w:trPr>
          <w:trHeight w:val="536"/>
        </w:trPr>
        <w:tc>
          <w:tcPr>
            <w:tcW w:w="1138" w:type="dxa"/>
          </w:tcPr>
          <w:p w14:paraId="07242E84" w14:textId="77777777" w:rsidR="002764FD" w:rsidRDefault="002764FD" w:rsidP="00030F86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12192C30" w14:textId="77777777" w:rsidR="002764FD" w:rsidRDefault="002764FD" w:rsidP="00030F86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2764FD" w14:paraId="6E8E07AC" w14:textId="77777777" w:rsidTr="00030F86">
        <w:trPr>
          <w:trHeight w:val="536"/>
        </w:trPr>
        <w:tc>
          <w:tcPr>
            <w:tcW w:w="1138" w:type="dxa"/>
          </w:tcPr>
          <w:p w14:paraId="04EB9DE6" w14:textId="77777777" w:rsidR="002764FD" w:rsidRDefault="002764FD" w:rsidP="00030F86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5E15348E" w14:textId="77777777" w:rsidR="002764FD" w:rsidRDefault="002764FD" w:rsidP="00030F86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2764FD" w14:paraId="6AF8E4CF" w14:textId="77777777" w:rsidTr="00030F86">
        <w:trPr>
          <w:trHeight w:val="531"/>
        </w:trPr>
        <w:tc>
          <w:tcPr>
            <w:tcW w:w="1138" w:type="dxa"/>
          </w:tcPr>
          <w:p w14:paraId="59C93463" w14:textId="77777777" w:rsidR="002764FD" w:rsidRDefault="002764FD" w:rsidP="00030F86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16EBB12E" w14:textId="77777777" w:rsidR="002764FD" w:rsidRDefault="002764FD" w:rsidP="00030F86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2764FD" w14:paraId="762C8464" w14:textId="77777777" w:rsidTr="00030F86">
        <w:trPr>
          <w:trHeight w:val="537"/>
        </w:trPr>
        <w:tc>
          <w:tcPr>
            <w:tcW w:w="1138" w:type="dxa"/>
          </w:tcPr>
          <w:p w14:paraId="696ED4C1" w14:textId="77777777" w:rsidR="002764FD" w:rsidRDefault="002764FD" w:rsidP="00030F86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5BE4DE2E" w14:textId="77777777" w:rsidR="002764FD" w:rsidRDefault="002764FD" w:rsidP="00030F86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2764FD" w14:paraId="49846066" w14:textId="77777777" w:rsidTr="00030F86">
        <w:trPr>
          <w:trHeight w:val="536"/>
        </w:trPr>
        <w:tc>
          <w:tcPr>
            <w:tcW w:w="1138" w:type="dxa"/>
          </w:tcPr>
          <w:p w14:paraId="24DFEFEF" w14:textId="77777777" w:rsidR="002764FD" w:rsidRDefault="002764FD" w:rsidP="00030F86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3E046430" w14:textId="77777777" w:rsidR="002764FD" w:rsidRDefault="002764FD" w:rsidP="00030F86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2764FD" w14:paraId="3D304307" w14:textId="77777777" w:rsidTr="00030F86">
        <w:trPr>
          <w:trHeight w:val="534"/>
        </w:trPr>
        <w:tc>
          <w:tcPr>
            <w:tcW w:w="1138" w:type="dxa"/>
          </w:tcPr>
          <w:p w14:paraId="76731686" w14:textId="77777777" w:rsidR="002764FD" w:rsidRDefault="002764FD" w:rsidP="00030F86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3833FAFB" w14:textId="77777777" w:rsidR="002764FD" w:rsidRDefault="002764FD" w:rsidP="00030F86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2764FD" w14:paraId="31444892" w14:textId="77777777" w:rsidTr="00030F86">
        <w:trPr>
          <w:trHeight w:val="536"/>
        </w:trPr>
        <w:tc>
          <w:tcPr>
            <w:tcW w:w="1138" w:type="dxa"/>
          </w:tcPr>
          <w:p w14:paraId="7F884732" w14:textId="77777777" w:rsidR="002764FD" w:rsidRDefault="002764FD" w:rsidP="00030F86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A203955" w14:textId="77777777" w:rsidR="002764FD" w:rsidRDefault="002764FD" w:rsidP="00030F86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2764FD" w14:paraId="25CD4DAE" w14:textId="77777777" w:rsidTr="00030F86">
        <w:trPr>
          <w:trHeight w:val="534"/>
        </w:trPr>
        <w:tc>
          <w:tcPr>
            <w:tcW w:w="1138" w:type="dxa"/>
          </w:tcPr>
          <w:p w14:paraId="23A0E8F3" w14:textId="77777777" w:rsidR="002764FD" w:rsidRDefault="002764FD" w:rsidP="00030F86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6F1578EF" w14:textId="77777777" w:rsidR="002764FD" w:rsidRDefault="002764FD" w:rsidP="00030F86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2764FD" w14:paraId="1AC13A83" w14:textId="77777777" w:rsidTr="00030F86">
        <w:trPr>
          <w:trHeight w:val="716"/>
        </w:trPr>
        <w:tc>
          <w:tcPr>
            <w:tcW w:w="1138" w:type="dxa"/>
          </w:tcPr>
          <w:p w14:paraId="5029D291" w14:textId="77777777" w:rsidR="002764FD" w:rsidRDefault="002764FD" w:rsidP="00030F86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6F7FF404" w14:textId="77777777" w:rsidR="002764FD" w:rsidRDefault="002764FD" w:rsidP="00030F86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770FC6A7" w14:textId="2D83F5E2" w:rsidR="002764FD" w:rsidRDefault="002764FD" w:rsidP="002764FD">
      <w:pPr>
        <w:pStyle w:val="BodyText"/>
        <w:spacing w:line="20" w:lineRule="exact"/>
        <w:rPr>
          <w:rFonts w:ascii="Cambria"/>
          <w:sz w:val="2"/>
        </w:rPr>
        <w:sectPr w:rsidR="002764FD" w:rsidSect="002764FD"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14B0603" w14:textId="77777777" w:rsidR="00485475" w:rsidRDefault="00485475" w:rsidP="00485475">
      <w:pPr>
        <w:spacing w:before="171"/>
        <w:ind w:left="2880" w:right="4649" w:firstLine="72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14:paraId="06326128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55C5FA9F" w14:textId="77777777" w:rsidR="00485475" w:rsidRDefault="00485475" w:rsidP="00485475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485475" w14:paraId="40B869EE" w14:textId="77777777" w:rsidTr="00FF4578">
        <w:trPr>
          <w:trHeight w:val="637"/>
        </w:trPr>
        <w:tc>
          <w:tcPr>
            <w:tcW w:w="1128" w:type="dxa"/>
          </w:tcPr>
          <w:p w14:paraId="272C7D5B" w14:textId="77777777" w:rsidR="00485475" w:rsidRDefault="00485475" w:rsidP="00FF4578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70D1CC7F" w14:textId="77777777" w:rsidR="00485475" w:rsidRDefault="00485475" w:rsidP="00FF4578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3B9F0612" w14:textId="77777777" w:rsidR="00485475" w:rsidRDefault="00485475" w:rsidP="00FF4578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5EB8A399" w14:textId="77777777" w:rsidR="00485475" w:rsidRDefault="00485475" w:rsidP="00FF4578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6C691439" w14:textId="77777777" w:rsidR="00485475" w:rsidRDefault="00485475" w:rsidP="00FF4578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1639C146" w14:textId="77777777" w:rsidR="00485475" w:rsidRDefault="00485475" w:rsidP="00FF4578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485475" w14:paraId="528EB331" w14:textId="77777777" w:rsidTr="00FF4578">
        <w:trPr>
          <w:trHeight w:val="568"/>
        </w:trPr>
        <w:tc>
          <w:tcPr>
            <w:tcW w:w="1128" w:type="dxa"/>
          </w:tcPr>
          <w:p w14:paraId="7DC49E95" w14:textId="77777777" w:rsidR="00485475" w:rsidRDefault="00485475" w:rsidP="00FF4578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7B04B323" w14:textId="77777777" w:rsidR="00485475" w:rsidRDefault="00485475" w:rsidP="00FF4578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7E592D0A" w14:textId="77777777" w:rsidR="00485475" w:rsidRDefault="00485475" w:rsidP="00FF4578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3E21C50E" w14:textId="77777777" w:rsidR="00485475" w:rsidRDefault="00485475" w:rsidP="00FF457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0917DA2" w14:textId="77777777" w:rsidR="00485475" w:rsidRDefault="00485475" w:rsidP="00FF4578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588D77A2" w14:textId="77777777" w:rsidR="00485475" w:rsidRDefault="00485475" w:rsidP="00FF457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6335C24" w14:textId="77777777" w:rsidR="00485475" w:rsidRDefault="00485475" w:rsidP="00FF4578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3B62A633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4B08FF78" w14:textId="77777777" w:rsidTr="00FF4578">
        <w:trPr>
          <w:trHeight w:val="566"/>
        </w:trPr>
        <w:tc>
          <w:tcPr>
            <w:tcW w:w="1128" w:type="dxa"/>
          </w:tcPr>
          <w:p w14:paraId="477D2F46" w14:textId="77777777" w:rsidR="00485475" w:rsidRDefault="00485475" w:rsidP="00FF4578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288B6D6B" w14:textId="77777777" w:rsidR="00485475" w:rsidRDefault="00485475" w:rsidP="00FF4578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07F1654F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2C84D75" w14:textId="77777777" w:rsidR="00485475" w:rsidRDefault="00485475" w:rsidP="00FF4578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69505F76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B6B2987" w14:textId="77777777" w:rsidR="00485475" w:rsidRDefault="00485475" w:rsidP="00FF4578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6924FCF4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2FF44785" w14:textId="77777777" w:rsidTr="00FF4578">
        <w:trPr>
          <w:trHeight w:val="568"/>
        </w:trPr>
        <w:tc>
          <w:tcPr>
            <w:tcW w:w="1128" w:type="dxa"/>
          </w:tcPr>
          <w:p w14:paraId="333D8ED6" w14:textId="77777777" w:rsidR="00485475" w:rsidRDefault="00485475" w:rsidP="00FF4578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5B9D8554" w14:textId="77777777" w:rsidR="00485475" w:rsidRDefault="00485475" w:rsidP="00FF4578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4510BC56" w14:textId="77777777" w:rsidR="00485475" w:rsidRDefault="00485475" w:rsidP="00FF4578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E15FA66" w14:textId="77777777" w:rsidR="00485475" w:rsidRDefault="00485475" w:rsidP="00FF4578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1C33D5A7" w14:textId="77777777" w:rsidR="00485475" w:rsidRDefault="00485475" w:rsidP="00FF4578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B981CCC" w14:textId="77777777" w:rsidR="00485475" w:rsidRDefault="00485475" w:rsidP="00FF4578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65956944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6F2C3225" w14:textId="77777777" w:rsidTr="00FF4578">
        <w:trPr>
          <w:trHeight w:val="566"/>
        </w:trPr>
        <w:tc>
          <w:tcPr>
            <w:tcW w:w="1128" w:type="dxa"/>
          </w:tcPr>
          <w:p w14:paraId="49688FC9" w14:textId="77777777" w:rsidR="00485475" w:rsidRDefault="00485475" w:rsidP="00FF4578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4B60DD06" w14:textId="77777777" w:rsidR="00485475" w:rsidRDefault="00485475" w:rsidP="00FF4578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5E0C0233" w14:textId="77777777" w:rsidR="00485475" w:rsidRDefault="00485475" w:rsidP="00FF4578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DBD4243" w14:textId="77777777" w:rsidR="00485475" w:rsidRDefault="00485475" w:rsidP="00FF4578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30A3AEC0" w14:textId="77777777" w:rsidR="00485475" w:rsidRDefault="00485475" w:rsidP="00FF4578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1273CE40" w14:textId="77777777" w:rsidR="00485475" w:rsidRDefault="00485475" w:rsidP="00FF4578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7FBC2033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6908953E" w14:textId="77777777" w:rsidTr="00FF4578">
        <w:trPr>
          <w:trHeight w:val="565"/>
        </w:trPr>
        <w:tc>
          <w:tcPr>
            <w:tcW w:w="1128" w:type="dxa"/>
          </w:tcPr>
          <w:p w14:paraId="0D8CABC2" w14:textId="77777777" w:rsidR="00485475" w:rsidRDefault="00485475" w:rsidP="00FF4578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68A5DDC2" w14:textId="77777777" w:rsidR="00485475" w:rsidRDefault="00485475" w:rsidP="00FF4578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3E3942BA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5C1BEF3" w14:textId="77777777" w:rsidR="00485475" w:rsidRDefault="00485475" w:rsidP="00FF4578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64C740E6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B11A27A" w14:textId="77777777" w:rsidR="00485475" w:rsidRDefault="00485475" w:rsidP="00FF4578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7E9303E0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7DE42879" w14:textId="77777777" w:rsidTr="00FF4578">
        <w:trPr>
          <w:trHeight w:val="568"/>
        </w:trPr>
        <w:tc>
          <w:tcPr>
            <w:tcW w:w="1128" w:type="dxa"/>
          </w:tcPr>
          <w:p w14:paraId="095268E2" w14:textId="77777777" w:rsidR="00485475" w:rsidRDefault="00485475" w:rsidP="00FF4578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398E5528" w14:textId="77777777" w:rsidR="00485475" w:rsidRDefault="00485475" w:rsidP="00FF4578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2465BC12" w14:textId="77777777" w:rsidR="00485475" w:rsidRDefault="00485475" w:rsidP="00FF4578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DECBE86" w14:textId="77777777" w:rsidR="00485475" w:rsidRDefault="00485475" w:rsidP="00FF4578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2E561F87" w14:textId="77777777" w:rsidR="00485475" w:rsidRDefault="00485475" w:rsidP="00FF4578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90459D5" w14:textId="77777777" w:rsidR="00485475" w:rsidRDefault="00485475" w:rsidP="00FF4578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76F70768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5C6253C5" w14:textId="77777777" w:rsidTr="00FF4578">
        <w:trPr>
          <w:trHeight w:val="621"/>
        </w:trPr>
        <w:tc>
          <w:tcPr>
            <w:tcW w:w="1128" w:type="dxa"/>
          </w:tcPr>
          <w:p w14:paraId="34F1A85D" w14:textId="77777777" w:rsidR="00485475" w:rsidRDefault="00485475" w:rsidP="00FF4578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35D4BBBF" w14:textId="77777777" w:rsidR="00485475" w:rsidRDefault="00485475" w:rsidP="00FF4578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3D335E8F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6BF7B6C" w14:textId="77777777" w:rsidR="00485475" w:rsidRDefault="00485475" w:rsidP="00FF4578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AEED885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27F52A94" w14:textId="77777777" w:rsidR="00485475" w:rsidRDefault="00485475" w:rsidP="00FF4578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036F3574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221C717A" w14:textId="77777777" w:rsidTr="00FF4578">
        <w:trPr>
          <w:trHeight w:val="565"/>
        </w:trPr>
        <w:tc>
          <w:tcPr>
            <w:tcW w:w="1128" w:type="dxa"/>
          </w:tcPr>
          <w:p w14:paraId="433481FC" w14:textId="77777777" w:rsidR="00485475" w:rsidRDefault="00485475" w:rsidP="00FF4578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506B7D15" w14:textId="77777777" w:rsidR="00485475" w:rsidRDefault="00485475" w:rsidP="00FF4578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46AA74FB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4569FAC" w14:textId="77777777" w:rsidR="00485475" w:rsidRDefault="00485475" w:rsidP="00FF4578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5A383ED5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ACF57CE" w14:textId="77777777" w:rsidR="00485475" w:rsidRDefault="00485475" w:rsidP="00FF4578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3F685F4A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2B0495B6" w14:textId="77777777" w:rsidTr="00FF4578">
        <w:trPr>
          <w:trHeight w:val="568"/>
        </w:trPr>
        <w:tc>
          <w:tcPr>
            <w:tcW w:w="1128" w:type="dxa"/>
          </w:tcPr>
          <w:p w14:paraId="383A15C2" w14:textId="77777777" w:rsidR="00485475" w:rsidRDefault="00485475" w:rsidP="00FF4578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27619569" w14:textId="77777777" w:rsidR="00485475" w:rsidRDefault="00485475" w:rsidP="00FF4578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65ADA021" w14:textId="77777777" w:rsidR="00485475" w:rsidRDefault="00485475" w:rsidP="00FF4578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0E4FAAA" w14:textId="77777777" w:rsidR="00485475" w:rsidRDefault="00485475" w:rsidP="00FF4578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7B711C14" w14:textId="77777777" w:rsidR="00485475" w:rsidRDefault="00485475" w:rsidP="00FF4578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D4F20AE" w14:textId="77777777" w:rsidR="00485475" w:rsidRDefault="00485475" w:rsidP="00FF4578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1FA57EF7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5698C2A5" w14:textId="77777777" w:rsidTr="00FF4578">
        <w:trPr>
          <w:trHeight w:val="566"/>
        </w:trPr>
        <w:tc>
          <w:tcPr>
            <w:tcW w:w="1128" w:type="dxa"/>
          </w:tcPr>
          <w:p w14:paraId="69F021A2" w14:textId="77777777" w:rsidR="00485475" w:rsidRDefault="00485475" w:rsidP="00FF4578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3C473EBC" w14:textId="77777777" w:rsidR="00485475" w:rsidRDefault="00485475" w:rsidP="00FF4578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143E87F1" w14:textId="77777777" w:rsidR="00485475" w:rsidRDefault="00485475" w:rsidP="00FF4578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DF1F3A1" w14:textId="77777777" w:rsidR="00485475" w:rsidRDefault="00485475" w:rsidP="00FF4578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061C417B" w14:textId="77777777" w:rsidR="00485475" w:rsidRDefault="00485475" w:rsidP="00FF4578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508C4EF" w14:textId="77777777" w:rsidR="00485475" w:rsidRDefault="00485475" w:rsidP="00FF4578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3C77AF9C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54776320" w14:textId="77777777" w:rsidTr="00FF4578">
        <w:trPr>
          <w:trHeight w:val="566"/>
        </w:trPr>
        <w:tc>
          <w:tcPr>
            <w:tcW w:w="1128" w:type="dxa"/>
          </w:tcPr>
          <w:p w14:paraId="3D701F04" w14:textId="77777777" w:rsidR="00485475" w:rsidRDefault="00485475" w:rsidP="00FF4578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1162A596" w14:textId="77777777" w:rsidR="00485475" w:rsidRDefault="00485475" w:rsidP="00FF4578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107729C3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689CF25" w14:textId="77777777" w:rsidR="00485475" w:rsidRDefault="00485475" w:rsidP="00FF4578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FDC85D9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A07B3A5" w14:textId="77777777" w:rsidR="00485475" w:rsidRDefault="00485475" w:rsidP="00FF4578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5483844D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48312FDC" w14:textId="77777777" w:rsidTr="00FF4578">
        <w:trPr>
          <w:trHeight w:val="568"/>
        </w:trPr>
        <w:tc>
          <w:tcPr>
            <w:tcW w:w="1128" w:type="dxa"/>
          </w:tcPr>
          <w:p w14:paraId="0322A4B6" w14:textId="77777777" w:rsidR="00485475" w:rsidRDefault="00485475" w:rsidP="00FF4578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631584AD" w14:textId="77777777" w:rsidR="00485475" w:rsidRDefault="00485475" w:rsidP="00FF4578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4B8FC148" w14:textId="77777777" w:rsidR="00485475" w:rsidRDefault="00485475" w:rsidP="00FF4578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4F6CF3B" w14:textId="77777777" w:rsidR="00485475" w:rsidRDefault="00485475" w:rsidP="00FF4578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6B78EFBC" w14:textId="77777777" w:rsidR="00485475" w:rsidRDefault="00485475" w:rsidP="00FF4578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991EF51" w14:textId="77777777" w:rsidR="00485475" w:rsidRDefault="00485475" w:rsidP="00FF4578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0E96BF2F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21DAB361" w14:textId="77777777" w:rsidTr="00FF4578">
        <w:trPr>
          <w:trHeight w:val="566"/>
        </w:trPr>
        <w:tc>
          <w:tcPr>
            <w:tcW w:w="1128" w:type="dxa"/>
          </w:tcPr>
          <w:p w14:paraId="2205F732" w14:textId="77777777" w:rsidR="00485475" w:rsidRDefault="00485475" w:rsidP="00FF4578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59E8FEB2" w14:textId="77777777" w:rsidR="00485475" w:rsidRDefault="00485475" w:rsidP="00FF4578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5A7FE215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7111D49" w14:textId="77777777" w:rsidR="00485475" w:rsidRDefault="00485475" w:rsidP="00FF4578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669D7BAB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29E3C97" w14:textId="77777777" w:rsidR="00485475" w:rsidRDefault="00485475" w:rsidP="00FF4578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4B875528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778D851F" w14:textId="77777777" w:rsidTr="00FF4578">
        <w:trPr>
          <w:trHeight w:val="568"/>
        </w:trPr>
        <w:tc>
          <w:tcPr>
            <w:tcW w:w="1128" w:type="dxa"/>
          </w:tcPr>
          <w:p w14:paraId="5E204D87" w14:textId="77777777" w:rsidR="00485475" w:rsidRDefault="00485475" w:rsidP="00FF4578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184B2437" w14:textId="77777777" w:rsidR="00485475" w:rsidRDefault="00485475" w:rsidP="00FF4578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15B9023D" w14:textId="77777777" w:rsidR="00485475" w:rsidRDefault="00485475" w:rsidP="00FF4578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759790BC" w14:textId="77777777" w:rsidR="00485475" w:rsidRDefault="00485475" w:rsidP="00FF4578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2986D70" w14:textId="77777777" w:rsidR="00485475" w:rsidRDefault="00485475" w:rsidP="00FF4578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CAB4651" w14:textId="77777777" w:rsidR="00485475" w:rsidRDefault="00485475" w:rsidP="00FF4578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11B56918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2E69EB18" w14:textId="77777777" w:rsidTr="00FF4578">
        <w:trPr>
          <w:trHeight w:val="565"/>
        </w:trPr>
        <w:tc>
          <w:tcPr>
            <w:tcW w:w="1128" w:type="dxa"/>
          </w:tcPr>
          <w:p w14:paraId="0B38FA70" w14:textId="77777777" w:rsidR="00485475" w:rsidRDefault="00485475" w:rsidP="00FF4578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23EC5E0D" w14:textId="77777777" w:rsidR="00485475" w:rsidRDefault="00485475" w:rsidP="00FF4578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3DE0D783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5B89EAB" w14:textId="77777777" w:rsidR="00485475" w:rsidRDefault="00485475" w:rsidP="00FF4578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46ABFD68" w14:textId="77777777" w:rsidR="00485475" w:rsidRDefault="00485475" w:rsidP="00FF4578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F255F37" w14:textId="77777777" w:rsidR="00485475" w:rsidRDefault="00485475" w:rsidP="00FF4578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67C2920D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475" w14:paraId="07250977" w14:textId="77777777" w:rsidTr="00FF4578">
        <w:trPr>
          <w:trHeight w:val="569"/>
        </w:trPr>
        <w:tc>
          <w:tcPr>
            <w:tcW w:w="1128" w:type="dxa"/>
          </w:tcPr>
          <w:p w14:paraId="306CC08D" w14:textId="77777777" w:rsidR="00485475" w:rsidRDefault="00485475" w:rsidP="00FF4578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5723A9FA" w14:textId="77777777" w:rsidR="00485475" w:rsidRDefault="00485475" w:rsidP="00FF4578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0E3CC3F9" w14:textId="77777777" w:rsidR="00485475" w:rsidRDefault="00485475" w:rsidP="00FF4578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C36ED5D" w14:textId="77777777" w:rsidR="00485475" w:rsidRDefault="00485475" w:rsidP="00FF4578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723CF4AE" w14:textId="77777777" w:rsidR="00485475" w:rsidRDefault="00485475" w:rsidP="00FF4578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783A6A2" w14:textId="77777777" w:rsidR="00485475" w:rsidRDefault="00485475" w:rsidP="00FF4578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009C4C3A" w14:textId="77777777" w:rsidR="00485475" w:rsidRDefault="00485475" w:rsidP="00FF45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E8DD25" w14:textId="77777777" w:rsidR="00485475" w:rsidRDefault="00485475" w:rsidP="00485475">
      <w:pPr>
        <w:pStyle w:val="BodyText"/>
        <w:spacing w:before="5"/>
        <w:rPr>
          <w:rFonts w:ascii="Cambria"/>
          <w:b/>
          <w:sz w:val="26"/>
        </w:rPr>
      </w:pPr>
    </w:p>
    <w:p w14:paraId="2A789B4A" w14:textId="77777777" w:rsidR="00485475" w:rsidRDefault="00485475" w:rsidP="00485475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6FEA229C" w14:textId="77777777" w:rsidR="00485475" w:rsidRDefault="00485475" w:rsidP="00485475">
      <w:pPr>
        <w:spacing w:line="278" w:lineRule="auto"/>
        <w:rPr>
          <w:rFonts w:ascii="Cambria"/>
          <w:sz w:val="28"/>
        </w:rPr>
        <w:sectPr w:rsidR="00485475" w:rsidSect="00485475">
          <w:headerReference w:type="default" r:id="rId19"/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5"/>
          <w:cols w:space="720"/>
        </w:sectPr>
      </w:pPr>
    </w:p>
    <w:p w14:paraId="043EB020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73F777A4" w14:textId="77777777" w:rsidR="00485475" w:rsidRDefault="00485475" w:rsidP="00485475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2EEC40DD" w14:textId="77777777" w:rsidTr="00FF4578">
        <w:trPr>
          <w:trHeight w:val="347"/>
        </w:trPr>
        <w:tc>
          <w:tcPr>
            <w:tcW w:w="1704" w:type="dxa"/>
          </w:tcPr>
          <w:p w14:paraId="77B5BB5F" w14:textId="77777777" w:rsidR="00485475" w:rsidRDefault="00485475" w:rsidP="00FF4578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11E221D4" w14:textId="77777777" w:rsidR="00485475" w:rsidRDefault="00485475" w:rsidP="00FF4578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2B386E4D" w14:textId="77777777" w:rsidR="00485475" w:rsidRDefault="00485475" w:rsidP="00FF4578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38811D4D" w14:textId="77777777" w:rsidR="00485475" w:rsidRDefault="00485475" w:rsidP="00485475">
      <w:pPr>
        <w:pStyle w:val="BodyText"/>
        <w:spacing w:before="10"/>
        <w:rPr>
          <w:rFonts w:ascii="Cambria"/>
          <w:b/>
          <w:sz w:val="20"/>
        </w:rPr>
      </w:pPr>
    </w:p>
    <w:p w14:paraId="4C4DE398" w14:textId="77777777" w:rsidR="00485475" w:rsidRDefault="00485475" w:rsidP="00485475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63212924" w14:textId="77777777" w:rsidR="00485475" w:rsidRDefault="00485475" w:rsidP="00485475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0A342BA3" w14:textId="77777777" w:rsidR="00485475" w:rsidRDefault="00485475" w:rsidP="00485475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0E7AD2BA" w14:textId="77777777" w:rsidR="00485475" w:rsidRDefault="00485475" w:rsidP="00485475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18F2DA20" w14:textId="77777777" w:rsidR="00485475" w:rsidRDefault="00485475" w:rsidP="00485475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37A6CC13" w14:textId="77777777" w:rsidR="00485475" w:rsidRDefault="00485475" w:rsidP="00485475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 w14:paraId="14EFD590" w14:textId="77777777" w:rsidR="00485475" w:rsidRDefault="00485475" w:rsidP="00485475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 w14:paraId="4FE0B4ED" w14:textId="77777777" w:rsidR="00485475" w:rsidRDefault="00485475" w:rsidP="00485475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 w14:paraId="7A89CA1A" w14:textId="77777777" w:rsidR="00485475" w:rsidRDefault="00485475" w:rsidP="00485475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 w14:paraId="131B37C4" w14:textId="77777777" w:rsidR="00485475" w:rsidRDefault="00485475" w:rsidP="00485475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16371879" w14:textId="77777777" w:rsidR="00485475" w:rsidRDefault="00485475" w:rsidP="00485475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5AB28B42" w14:textId="77777777" w:rsidR="00485475" w:rsidRDefault="00485475" w:rsidP="00485475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0E9550C0" w14:textId="77777777" w:rsidR="00485475" w:rsidRDefault="00485475" w:rsidP="00485475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11478D33" w14:textId="77777777" w:rsidR="00485475" w:rsidRDefault="00485475" w:rsidP="00485475">
      <w:pPr>
        <w:pStyle w:val="BodyText"/>
        <w:spacing w:before="1"/>
        <w:rPr>
          <w:rFonts w:ascii="Cambria"/>
          <w:b/>
          <w:sz w:val="33"/>
        </w:rPr>
      </w:pPr>
    </w:p>
    <w:p w14:paraId="0100A0E4" w14:textId="77777777" w:rsidR="00485475" w:rsidRDefault="00485475" w:rsidP="00485475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029099F" w14:textId="77777777" w:rsidR="00485475" w:rsidRDefault="00485475" w:rsidP="00485475">
      <w:pPr>
        <w:pStyle w:val="BodyText"/>
        <w:spacing w:before="1"/>
        <w:rPr>
          <w:rFonts w:ascii="Cambria"/>
          <w:b/>
        </w:rPr>
      </w:pPr>
    </w:p>
    <w:p w14:paraId="1162D47C" w14:textId="77777777" w:rsidR="00485475" w:rsidRDefault="00485475" w:rsidP="00485475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77E4F1C" w14:textId="77777777" w:rsidR="00485475" w:rsidRDefault="00485475" w:rsidP="00485475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3ADADE3" w14:textId="77777777" w:rsidR="00485475" w:rsidRDefault="00485475" w:rsidP="00485475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18F4D551" w14:textId="77777777" w:rsidR="00485475" w:rsidRDefault="00485475" w:rsidP="00485475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3A8392E" w14:textId="77777777" w:rsidR="00485475" w:rsidRDefault="00485475" w:rsidP="00485475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67A64864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71340462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73991E8E" w14:textId="77777777" w:rsidR="00485475" w:rsidRDefault="00485475" w:rsidP="00485475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543630A2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3DF4AB37" w14:textId="77777777" w:rsidR="00485475" w:rsidRDefault="00485475" w:rsidP="00485475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6E593A30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701A4223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3A683EE9" w14:textId="77777777" w:rsidR="00485475" w:rsidRDefault="00485475" w:rsidP="00485475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4C4256C5" w14:textId="77777777" w:rsidR="00485475" w:rsidRDefault="00485475" w:rsidP="00485475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2807B383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7E6A4D" w14:textId="77777777" w:rsidR="00485475" w:rsidRDefault="00485475" w:rsidP="00485475">
      <w:pPr>
        <w:pStyle w:val="BodyText"/>
        <w:rPr>
          <w:sz w:val="20"/>
        </w:rPr>
      </w:pPr>
    </w:p>
    <w:p w14:paraId="6EC0F146" w14:textId="77777777" w:rsidR="00485475" w:rsidRDefault="00485475" w:rsidP="00485475">
      <w:pPr>
        <w:pStyle w:val="BodyText"/>
        <w:rPr>
          <w:sz w:val="24"/>
        </w:rPr>
      </w:pPr>
    </w:p>
    <w:p w14:paraId="7AF4FA72" w14:textId="77777777" w:rsidR="00485475" w:rsidRDefault="00485475" w:rsidP="00485475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2338D689" w14:textId="77777777" w:rsidR="00485475" w:rsidRDefault="00485475" w:rsidP="00485475">
      <w:pPr>
        <w:pStyle w:val="BodyText"/>
        <w:rPr>
          <w:rFonts w:ascii="Cambria"/>
          <w:b/>
        </w:rPr>
      </w:pPr>
    </w:p>
    <w:p w14:paraId="568B07A1" w14:textId="77777777" w:rsidR="00485475" w:rsidRDefault="00485475" w:rsidP="00485475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2EB09EBB" w14:textId="77777777" w:rsidR="00485475" w:rsidRDefault="00485475" w:rsidP="00485475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48C62D59" w14:textId="77777777" w:rsidR="00485475" w:rsidRDefault="00485475" w:rsidP="00485475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75C678C2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13AAFA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3F932671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0B368CEE" w14:textId="77777777" w:rsidR="00485475" w:rsidRDefault="00485475" w:rsidP="00485475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46C92BB3" w14:textId="77777777" w:rsidR="00485475" w:rsidRDefault="00485475" w:rsidP="00485475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2E9E566F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B66A317" w14:textId="77777777" w:rsidR="00485475" w:rsidRDefault="00485475" w:rsidP="00485475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7B8B56C2" w14:textId="77777777" w:rsidR="00485475" w:rsidRDefault="00485475" w:rsidP="00485475">
      <w:pPr>
        <w:spacing w:line="242" w:lineRule="auto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2B8C5387" w14:textId="77777777" w:rsidR="00485475" w:rsidRDefault="00485475" w:rsidP="00485475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16D300B" w14:textId="77777777" w:rsidR="00485475" w:rsidRDefault="00485475" w:rsidP="00485475">
      <w:pPr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14D8F336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1F71098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E4476FA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39533E9" w14:textId="77777777" w:rsidR="00485475" w:rsidRDefault="00485475" w:rsidP="00485475">
      <w:pPr>
        <w:pStyle w:val="BodyText"/>
        <w:spacing w:before="9"/>
        <w:rPr>
          <w:rFonts w:ascii="Courier New"/>
          <w:b/>
          <w:sz w:val="20"/>
        </w:rPr>
      </w:pPr>
    </w:p>
    <w:p w14:paraId="0DF51204" w14:textId="77777777" w:rsidR="00485475" w:rsidRDefault="00485475" w:rsidP="00485475">
      <w:pPr>
        <w:spacing w:before="1" w:line="242" w:lineRule="auto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0DC0E8EA" w14:textId="77777777" w:rsidR="00485475" w:rsidRDefault="00485475" w:rsidP="00485475">
      <w:pPr>
        <w:pStyle w:val="BodyText"/>
        <w:spacing w:before="8"/>
        <w:rPr>
          <w:rFonts w:ascii="Courier New"/>
          <w:b/>
          <w:sz w:val="20"/>
        </w:rPr>
      </w:pPr>
    </w:p>
    <w:p w14:paraId="3CB41B18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4804980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8908EEA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CC77190" w14:textId="77777777" w:rsidR="00485475" w:rsidRDefault="00485475" w:rsidP="00485475">
      <w:pPr>
        <w:pStyle w:val="BodyText"/>
        <w:spacing w:before="10"/>
        <w:rPr>
          <w:rFonts w:ascii="Courier New"/>
          <w:b/>
          <w:sz w:val="20"/>
        </w:rPr>
      </w:pPr>
    </w:p>
    <w:p w14:paraId="1A5C70E4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7638A8E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0C75E79" w14:textId="77777777" w:rsidR="00485475" w:rsidRDefault="00485475" w:rsidP="00485475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2B802F96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FAE490F" w14:textId="77777777" w:rsidR="00485475" w:rsidRDefault="00485475" w:rsidP="00485475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0C35ADCD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25953F0" w14:textId="77777777" w:rsidR="00485475" w:rsidRDefault="00485475" w:rsidP="00485475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37F5D616" w14:textId="77777777" w:rsidR="00485475" w:rsidRDefault="00485475" w:rsidP="00485475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 w14:paraId="6D22D0CD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BB12BE6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06EE1842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7255FA2" w14:textId="77777777" w:rsidR="00485475" w:rsidRDefault="00485475" w:rsidP="00485475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 w14:paraId="6FD2CAE0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4BDEB7D" w14:textId="77777777" w:rsidR="00485475" w:rsidRDefault="00485475" w:rsidP="00485475">
      <w:pPr>
        <w:spacing w:line="237" w:lineRule="exact"/>
        <w:rPr>
          <w:rFonts w:ascii="Courier New"/>
          <w:sz w:val="21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4FFD47C" w14:textId="77777777" w:rsidR="00485475" w:rsidRDefault="00485475" w:rsidP="00485475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658743C1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13F317C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 w14:paraId="405A2AE1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E2BC27E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FD143EC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27A102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 w14:paraId="4D588F42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97CC665" w14:textId="77777777" w:rsidR="00485475" w:rsidRDefault="00485475" w:rsidP="00485475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22D3EE5B" w14:textId="77777777" w:rsidR="00485475" w:rsidRDefault="00485475" w:rsidP="00485475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76BCE7C" w14:textId="77777777" w:rsidR="00485475" w:rsidRDefault="00485475" w:rsidP="00485475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3DDD3214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9D70A98" w14:textId="77777777" w:rsidR="00485475" w:rsidRDefault="00485475" w:rsidP="00485475">
      <w:pPr>
        <w:ind w:left="468" w:right="392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79BE678B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8974924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7EDDB77A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AD4B583" w14:textId="77777777" w:rsidR="00485475" w:rsidRDefault="00485475" w:rsidP="00485475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 w14:paraId="6D443588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6CC6A587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BC92774" w14:textId="77777777" w:rsidR="00485475" w:rsidRDefault="00485475" w:rsidP="00485475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EFB46EA" w14:textId="77777777" w:rsidR="00485475" w:rsidRDefault="00485475" w:rsidP="00485475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8DC3435" w14:textId="77777777" w:rsidR="00485475" w:rsidRDefault="00485475" w:rsidP="00485475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12CBADBF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AD53FB8" w14:textId="77777777" w:rsidR="00485475" w:rsidRDefault="00485475" w:rsidP="00485475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51FA4CAF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A5CC36C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3C1C4A7" w14:textId="77777777" w:rsidR="00485475" w:rsidRDefault="00485475" w:rsidP="00485475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5BA1F9E8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FFD1ECE" w14:textId="77777777" w:rsidR="00485475" w:rsidRDefault="00485475" w:rsidP="00485475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5C93C9C2" w14:textId="77777777" w:rsidR="00485475" w:rsidRDefault="00485475" w:rsidP="00485475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CAFFA4F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76227293" w14:textId="77777777" w:rsidR="00485475" w:rsidRDefault="00485475" w:rsidP="00485475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292755A" w14:textId="77777777" w:rsidR="00485475" w:rsidRDefault="00485475" w:rsidP="00485475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67ACD296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C17BCF9" w14:textId="77777777" w:rsidR="00485475" w:rsidRDefault="00485475" w:rsidP="00485475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65B99FA8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D2ECBF9" w14:textId="77777777" w:rsidR="00485475" w:rsidRDefault="00485475" w:rsidP="00485475">
      <w:pPr>
        <w:spacing w:line="242" w:lineRule="auto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2753BE10" w14:textId="77777777" w:rsidR="00485475" w:rsidRDefault="00485475" w:rsidP="00485475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2AF44E7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8F32AA3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3B76517" w14:textId="77777777" w:rsidR="00485475" w:rsidRDefault="00485475" w:rsidP="00485475">
      <w:pPr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7DADEDD5" w14:textId="77777777" w:rsidR="00485475" w:rsidRDefault="00485475" w:rsidP="00485475">
      <w:pPr>
        <w:rPr>
          <w:rFonts w:ascii="Courier New"/>
          <w:sz w:val="21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89F35A" w14:textId="77777777" w:rsidR="00485475" w:rsidRDefault="00485475" w:rsidP="00485475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14:paraId="0B4977A0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7EE3E2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AF915C4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50C4D0AD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98659D6" w14:textId="77777777" w:rsidR="00485475" w:rsidRDefault="00485475" w:rsidP="00485475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22312A2E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532BEC78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71B958E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584539E2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2CA7003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B3805EB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F47F8B1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 w14:paraId="571C5C7D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6151E78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33ED37D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C44197C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 w14:paraId="1B9270EE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032DDB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1030AC5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6CC0E3BB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EED77AB" w14:textId="77777777" w:rsidR="00485475" w:rsidRDefault="00485475" w:rsidP="00485475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3714AE5E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F721E6C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4805D9A5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37B6290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4F80FD10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27924FB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 w14:paraId="1C8C86AE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6177E5A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5E5724ED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03076F5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 w14:paraId="6E506D31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E79E8FD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EBF2DF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07D1415D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C532EE" w14:textId="77777777" w:rsidR="00485475" w:rsidRDefault="00485475" w:rsidP="00485475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53F7309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E2CD7F1" w14:textId="77777777" w:rsidR="00485475" w:rsidRDefault="00485475" w:rsidP="00485475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496527CF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8B51713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6431CCD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7B4C9B4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2DAAC114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ABDE912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32A311FC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4F5BE19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528A9ED8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AFCB58A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 w14:paraId="3BCD2648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 w14:paraId="48426602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6502A00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C682295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2038D24" w14:textId="77777777" w:rsidR="00485475" w:rsidRDefault="00485475" w:rsidP="00485475">
      <w:pPr>
        <w:rPr>
          <w:rFonts w:ascii="Courier New"/>
          <w:sz w:val="21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4A5DD7" w14:textId="77777777" w:rsidR="00485475" w:rsidRDefault="00485475" w:rsidP="00485475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 w14:paraId="08FEF10E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7725870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8B79CED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70BFA93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 w14:paraId="2198C860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D4BBECC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5DE39397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EA1EEE1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25562494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4C5F889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9DC9781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EAD13E4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60E0FE79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28F5055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09A7B1" w14:textId="77777777" w:rsidR="00485475" w:rsidRDefault="00485475" w:rsidP="00485475">
      <w:pPr>
        <w:pStyle w:val="BodyText"/>
        <w:rPr>
          <w:rFonts w:ascii="Courier New"/>
          <w:b/>
          <w:sz w:val="21"/>
        </w:rPr>
      </w:pPr>
    </w:p>
    <w:p w14:paraId="707310D5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 w14:paraId="0959ABED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0254FFB" w14:textId="77777777" w:rsidR="00485475" w:rsidRDefault="00485475" w:rsidP="00485475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27A2274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6288A6E9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7832A1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 w14:paraId="313B193D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3440F54" w14:textId="77777777" w:rsidR="00485475" w:rsidRDefault="00485475" w:rsidP="00485475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250CDF03" w14:textId="77777777" w:rsidR="00485475" w:rsidRDefault="00485475" w:rsidP="00485475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9D4333A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5CBE40AA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9C398B2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FC59D76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B368591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 w14:paraId="05AEF361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3BB92B4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DF7BB49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3D8CCB0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3F316ECE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7499C5" w14:textId="77777777" w:rsidR="00485475" w:rsidRDefault="00485475" w:rsidP="00485475">
      <w:pPr>
        <w:pStyle w:val="BodyText"/>
        <w:spacing w:before="11"/>
        <w:rPr>
          <w:rFonts w:ascii="Courier New"/>
          <w:b/>
          <w:sz w:val="20"/>
        </w:rPr>
      </w:pPr>
    </w:p>
    <w:p w14:paraId="223BF89B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BD0435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 w14:paraId="7B576467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2B3CD0F" w14:textId="77777777" w:rsidR="00485475" w:rsidRDefault="00485475" w:rsidP="00485475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26CEAC37" w14:textId="77777777" w:rsidR="00485475" w:rsidRDefault="00485475" w:rsidP="00485475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B185CE" w14:textId="77777777" w:rsidR="00485475" w:rsidRDefault="00485475" w:rsidP="00485475">
      <w:pPr>
        <w:ind w:left="468" w:right="669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72672924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AA24D33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7898EF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108FE8F6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BE8DA90" w14:textId="77777777" w:rsidR="00485475" w:rsidRDefault="00485475" w:rsidP="00485475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F15C52B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 w14:paraId="7139CA06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1084C5A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4666026B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277A806" w14:textId="77777777" w:rsidR="00485475" w:rsidRDefault="00485475" w:rsidP="00485475">
      <w:pPr>
        <w:rPr>
          <w:rFonts w:ascii="Courier New"/>
          <w:sz w:val="21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75D043" w14:textId="77777777" w:rsidR="00485475" w:rsidRDefault="00485475" w:rsidP="00485475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69C36B43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8F6C9C7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 w14:paraId="7EA78200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B33285E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74A08D6A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E5E11AB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09D8B832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1F1F4B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70064DF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 w14:paraId="652ABD0A" w14:textId="77777777" w:rsidR="00485475" w:rsidRDefault="00485475" w:rsidP="00485475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3A3168E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12A50AF9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A2AD93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 w14:paraId="5BE9C64E" w14:textId="77777777" w:rsidR="00485475" w:rsidRDefault="00485475" w:rsidP="00485475">
      <w:pPr>
        <w:ind w:left="468" w:right="64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32697960" w14:textId="77777777" w:rsidR="00485475" w:rsidRDefault="00485475" w:rsidP="00485475">
      <w:pPr>
        <w:ind w:left="468" w:right="30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136225F4" w14:textId="77777777" w:rsidR="00485475" w:rsidRDefault="00485475" w:rsidP="00485475">
      <w:pPr>
        <w:spacing w:before="2"/>
        <w:ind w:left="468" w:right="421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3756BF75" w14:textId="77777777" w:rsidR="00485475" w:rsidRDefault="00485475" w:rsidP="00485475">
      <w:pPr>
        <w:ind w:left="468" w:right="366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15FBBFBA" w14:textId="77777777" w:rsidR="00485475" w:rsidRDefault="00485475" w:rsidP="00485475">
      <w:pPr>
        <w:spacing w:line="242" w:lineRule="auto"/>
        <w:ind w:left="468" w:right="543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 w14:paraId="75F6FC56" w14:textId="77777777" w:rsidR="00485475" w:rsidRDefault="00485475" w:rsidP="00485475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 w14:paraId="1F3B712C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6715743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052D7A9D" w14:textId="77777777" w:rsidR="00485475" w:rsidRDefault="00485475" w:rsidP="00485475">
      <w:pPr>
        <w:ind w:left="468" w:right="140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CC58146" w14:textId="77777777" w:rsidR="00485475" w:rsidRDefault="00485475" w:rsidP="00485475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FFD22A8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2D278B22" w14:textId="77777777" w:rsidR="00485475" w:rsidRDefault="00485475" w:rsidP="00485475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611153D1" w14:textId="77777777" w:rsidR="00485475" w:rsidRDefault="00485475" w:rsidP="00485475">
      <w:pPr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0C9692A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79D47434" w14:textId="77777777" w:rsidR="00485475" w:rsidRDefault="00485475" w:rsidP="00485475">
      <w:pPr>
        <w:ind w:left="468" w:right="51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 w14:paraId="667AEA25" w14:textId="77777777" w:rsidR="00485475" w:rsidRDefault="00485475" w:rsidP="00485475">
      <w:pPr>
        <w:ind w:left="468" w:right="744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14758601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7BA291CD" w14:textId="77777777" w:rsidR="00485475" w:rsidRDefault="00485475" w:rsidP="00485475">
      <w:pPr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26C06394" w14:textId="77777777" w:rsidR="00485475" w:rsidRDefault="00485475" w:rsidP="00485475">
      <w:pPr>
        <w:ind w:left="468" w:right="8212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3DB8F337" w14:textId="77777777" w:rsidR="00485475" w:rsidRDefault="00485475" w:rsidP="00485475">
      <w:pPr>
        <w:ind w:left="468" w:right="253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 w14:paraId="7B5765A2" w14:textId="77777777" w:rsidR="00485475" w:rsidRDefault="00485475" w:rsidP="00485475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62E30431" w14:textId="77777777" w:rsidR="00485475" w:rsidRDefault="00485475" w:rsidP="00485475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 w14:paraId="3A24ADE2" w14:textId="77777777" w:rsidR="00485475" w:rsidRDefault="00485475" w:rsidP="00485475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2C2F8807" w14:textId="77777777" w:rsidR="00485475" w:rsidRDefault="00485475" w:rsidP="00485475">
      <w:pPr>
        <w:rPr>
          <w:rFonts w:ascii="Courier New"/>
          <w:sz w:val="21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822E9D" w14:textId="77777777" w:rsidR="00485475" w:rsidRDefault="00485475" w:rsidP="00485475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3B430E1C" w14:textId="77777777" w:rsidR="00485475" w:rsidRDefault="00485475" w:rsidP="00485475">
      <w:pPr>
        <w:spacing w:line="242" w:lineRule="auto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1681102E" w14:textId="77777777" w:rsidR="00485475" w:rsidRDefault="00485475" w:rsidP="00485475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0567D8A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411B0640" w14:textId="77777777" w:rsidR="00485475" w:rsidRDefault="00485475" w:rsidP="00485475">
      <w:pPr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44CBAD7A" w14:textId="77777777" w:rsidR="00485475" w:rsidRDefault="00485475" w:rsidP="00485475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54CAEE32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0820DBF2" w14:textId="77777777" w:rsidR="00485475" w:rsidRDefault="00485475" w:rsidP="00485475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6FA275FA" w14:textId="77777777" w:rsidR="00485475" w:rsidRDefault="00485475" w:rsidP="00485475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4694F852" w14:textId="77777777" w:rsidR="00485475" w:rsidRDefault="00485475" w:rsidP="00485475">
      <w:pPr>
        <w:ind w:left="468" w:right="7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5C074F68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1F7E3F05" w14:textId="77777777" w:rsidR="00485475" w:rsidRDefault="00485475" w:rsidP="00485475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9446E6B" w14:textId="77777777" w:rsidR="00485475" w:rsidRDefault="00485475" w:rsidP="00485475">
      <w:pPr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614CE346" w14:textId="77777777" w:rsidR="00485475" w:rsidRDefault="00485475" w:rsidP="00485475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DB7DD8D" w14:textId="77777777" w:rsidR="00485475" w:rsidRDefault="00485475" w:rsidP="00485475">
      <w:pPr>
        <w:spacing w:line="237" w:lineRule="exact"/>
        <w:rPr>
          <w:rFonts w:ascii="Courier New"/>
          <w:sz w:val="21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BB645A" w14:textId="77777777" w:rsidR="00485475" w:rsidRDefault="00485475" w:rsidP="00485475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3D05D3BF" w14:textId="77777777" w:rsidR="00485475" w:rsidRDefault="00485475" w:rsidP="00485475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 wp14:anchorId="75F22244" wp14:editId="651977CC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91464" w14:textId="77777777" w:rsidR="00485475" w:rsidRDefault="00485475" w:rsidP="00485475">
      <w:pPr>
        <w:rPr>
          <w:rFonts w:ascii="Cambria"/>
          <w:sz w:val="18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AFF72D" w14:textId="77777777" w:rsidR="00485475" w:rsidRDefault="00485475" w:rsidP="00485475">
      <w:pPr>
        <w:pStyle w:val="BodyText"/>
        <w:spacing w:before="9"/>
        <w:rPr>
          <w:rFonts w:ascii="Cambria"/>
          <w:b/>
          <w:sz w:val="7"/>
        </w:rPr>
      </w:pPr>
    </w:p>
    <w:p w14:paraId="73AA51AF" w14:textId="77777777" w:rsidR="00485475" w:rsidRDefault="00485475" w:rsidP="0048547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1D15B8EF" wp14:editId="65646AE9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ACB2" w14:textId="77777777" w:rsidR="00485475" w:rsidRDefault="00485475" w:rsidP="00485475">
      <w:pPr>
        <w:rPr>
          <w:rFonts w:ascii="Cambria"/>
          <w:sz w:val="20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4A07E6" w14:textId="77777777" w:rsidR="00485475" w:rsidRDefault="00485475" w:rsidP="00485475">
      <w:pPr>
        <w:pStyle w:val="BodyText"/>
        <w:spacing w:before="9"/>
        <w:rPr>
          <w:rFonts w:ascii="Cambria"/>
          <w:b/>
          <w:sz w:val="7"/>
        </w:rPr>
      </w:pPr>
    </w:p>
    <w:p w14:paraId="381DD739" w14:textId="77777777" w:rsidR="00485475" w:rsidRDefault="00485475" w:rsidP="0048547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58664E6D" wp14:editId="67DB8702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8949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205D9EB9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429ED395" w14:textId="77777777" w:rsidR="00485475" w:rsidRDefault="00485475" w:rsidP="00485475">
      <w:pPr>
        <w:pStyle w:val="BodyText"/>
        <w:spacing w:before="2"/>
        <w:rPr>
          <w:rFonts w:ascii="Cambria"/>
          <w:b/>
          <w:sz w:val="23"/>
        </w:rPr>
      </w:pPr>
    </w:p>
    <w:p w14:paraId="6227D3B1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CF121F7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B0D374" w14:textId="77777777" w:rsidR="00485475" w:rsidRDefault="00485475" w:rsidP="00485475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373791D7" w14:textId="77777777" w:rsidTr="00FF4578">
        <w:trPr>
          <w:trHeight w:val="348"/>
        </w:trPr>
        <w:tc>
          <w:tcPr>
            <w:tcW w:w="1704" w:type="dxa"/>
          </w:tcPr>
          <w:p w14:paraId="4FACD0FF" w14:textId="77777777" w:rsidR="00485475" w:rsidRDefault="00485475" w:rsidP="00FF4578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33DAA7E5" w14:textId="77777777" w:rsidR="00485475" w:rsidRDefault="00485475" w:rsidP="00FF4578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6667CD30" w14:textId="77777777" w:rsidR="00485475" w:rsidRDefault="00485475" w:rsidP="00FF4578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69E2B20E" w14:textId="77777777" w:rsidR="00485475" w:rsidRDefault="00485475" w:rsidP="00485475">
      <w:pPr>
        <w:pStyle w:val="BodyText"/>
        <w:spacing w:before="1"/>
        <w:rPr>
          <w:rFonts w:ascii="Cambria"/>
          <w:b/>
          <w:sz w:val="21"/>
        </w:rPr>
      </w:pPr>
    </w:p>
    <w:p w14:paraId="38D5B1D5" w14:textId="77777777" w:rsidR="00485475" w:rsidRDefault="00485475" w:rsidP="00485475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7913FDAF" w14:textId="77777777" w:rsidR="00485475" w:rsidRDefault="00485475" w:rsidP="00485475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0EF82374" w14:textId="77777777" w:rsidR="00485475" w:rsidRDefault="00485475" w:rsidP="00485475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6074DCCD" w14:textId="77777777" w:rsidR="00485475" w:rsidRDefault="00485475" w:rsidP="00485475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E477F22" w14:textId="77777777" w:rsidR="00485475" w:rsidRDefault="00485475" w:rsidP="00485475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17E53351" w14:textId="77777777" w:rsidR="00485475" w:rsidRDefault="00485475" w:rsidP="00485475">
      <w:pPr>
        <w:pStyle w:val="BodyText"/>
        <w:rPr>
          <w:rFonts w:ascii="Cambria"/>
          <w:b/>
          <w:sz w:val="33"/>
        </w:rPr>
      </w:pPr>
    </w:p>
    <w:p w14:paraId="4EEE568F" w14:textId="77777777" w:rsidR="00485475" w:rsidRDefault="00485475" w:rsidP="00485475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287B8544" w14:textId="77777777" w:rsidR="00485475" w:rsidRDefault="00485475" w:rsidP="00485475">
      <w:pPr>
        <w:pStyle w:val="BodyText"/>
        <w:spacing w:before="1"/>
        <w:rPr>
          <w:rFonts w:ascii="Cambria"/>
          <w:b/>
        </w:rPr>
      </w:pPr>
    </w:p>
    <w:p w14:paraId="25B448F6" w14:textId="77777777" w:rsidR="00485475" w:rsidRDefault="00485475" w:rsidP="00485475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05FD53E" w14:textId="77777777" w:rsidR="00485475" w:rsidRDefault="00485475" w:rsidP="00485475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47847720" w14:textId="77777777" w:rsidR="00485475" w:rsidRDefault="00485475" w:rsidP="00485475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3FDAEB07" w14:textId="77777777" w:rsidR="00485475" w:rsidRDefault="00485475" w:rsidP="00485475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C7754AB" w14:textId="77777777" w:rsidR="00485475" w:rsidRDefault="00485475" w:rsidP="00485475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18F7F7E5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7BEDC283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6B4C0FE0" w14:textId="77777777" w:rsidR="00485475" w:rsidRDefault="00485475" w:rsidP="00485475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600A00FB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7AD479B7" w14:textId="77777777" w:rsidR="00485475" w:rsidRDefault="00485475" w:rsidP="00485475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444E6E32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0FE652CD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120345C3" w14:textId="77777777" w:rsidR="00485475" w:rsidRDefault="00485475" w:rsidP="00485475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29801AA" w14:textId="77777777" w:rsidR="00485475" w:rsidRDefault="00485475" w:rsidP="00485475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3C849699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923C21" w14:textId="77777777" w:rsidR="00485475" w:rsidRDefault="00485475" w:rsidP="00485475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PROGRAM:</w:t>
      </w:r>
    </w:p>
    <w:p w14:paraId="1619A1F2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7066803A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27521D91" w14:textId="77777777" w:rsidR="00485475" w:rsidRDefault="00485475" w:rsidP="00485475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 w14:paraId="14451E1E" w14:textId="77777777" w:rsidR="00485475" w:rsidRDefault="00485475" w:rsidP="00485475">
      <w:pPr>
        <w:pStyle w:val="BodyText"/>
        <w:spacing w:before="2"/>
        <w:rPr>
          <w:rFonts w:ascii="Cambria"/>
          <w:b/>
        </w:rPr>
      </w:pPr>
    </w:p>
    <w:p w14:paraId="3AA12197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2927CA4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8C470CD" w14:textId="77777777" w:rsidR="00485475" w:rsidRDefault="00485475" w:rsidP="00485475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03283E6B" w14:textId="77777777" w:rsidR="00485475" w:rsidRDefault="00485475" w:rsidP="00485475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 w14:paraId="39EF4F76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2CC82B60" w14:textId="77777777" w:rsidR="00485475" w:rsidRDefault="00485475" w:rsidP="00485475">
      <w:pPr>
        <w:pStyle w:val="BodyText"/>
        <w:spacing w:before="5"/>
        <w:rPr>
          <w:rFonts w:ascii="Cambria"/>
          <w:b/>
          <w:sz w:val="13"/>
        </w:rPr>
      </w:pPr>
    </w:p>
    <w:p w14:paraId="1634D3A0" w14:textId="77777777" w:rsidR="00485475" w:rsidRDefault="00485475" w:rsidP="00485475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03A75B20" w14:textId="77777777" w:rsidR="00485475" w:rsidRDefault="00485475" w:rsidP="00485475">
      <w:pPr>
        <w:pStyle w:val="BodyText"/>
        <w:spacing w:before="10"/>
        <w:rPr>
          <w:rFonts w:ascii="Cambria"/>
          <w:b/>
          <w:sz w:val="21"/>
        </w:rPr>
      </w:pPr>
    </w:p>
    <w:p w14:paraId="465F7E5E" w14:textId="77777777" w:rsidR="00485475" w:rsidRDefault="00485475" w:rsidP="00485475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insertfront(int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587FA846" w14:textId="77777777" w:rsidR="00485475" w:rsidRDefault="00485475" w:rsidP="00485475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4677440" w14:textId="77777777" w:rsidR="00485475" w:rsidRDefault="00485475" w:rsidP="00485475">
      <w:pPr>
        <w:spacing w:before="1"/>
        <w:ind w:left="413" w:right="4168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FE38786" w14:textId="77777777" w:rsidR="00485475" w:rsidRDefault="00485475" w:rsidP="00485475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6D31C6F" w14:textId="77777777" w:rsidR="00485475" w:rsidRDefault="00485475" w:rsidP="00485475">
      <w:pPr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7BF6B8CB" w14:textId="77777777" w:rsidR="00485475" w:rsidRDefault="00485475" w:rsidP="00485475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31C4838" w14:textId="77777777" w:rsidR="00485475" w:rsidRDefault="00485475" w:rsidP="00485475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F0B6B94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42AE16F" w14:textId="77777777" w:rsidR="00485475" w:rsidRDefault="00485475" w:rsidP="00485475">
      <w:pPr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5C1742E7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36E811F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5C36A3" w14:textId="77777777" w:rsidR="00485475" w:rsidRDefault="00485475" w:rsidP="00485475">
      <w:pPr>
        <w:pStyle w:val="BodyText"/>
        <w:spacing w:before="5"/>
        <w:rPr>
          <w:rFonts w:ascii="Cambria"/>
          <w:b/>
          <w:sz w:val="13"/>
        </w:rPr>
      </w:pPr>
    </w:p>
    <w:p w14:paraId="09A8E3C9" w14:textId="77777777" w:rsidR="00485475" w:rsidRDefault="00485475" w:rsidP="00485475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insertend(int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2F373DF5" w14:textId="77777777" w:rsidR="00485475" w:rsidRDefault="00485475" w:rsidP="00485475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550B2B9" w14:textId="77777777" w:rsidR="00485475" w:rsidRDefault="00485475" w:rsidP="00485475">
      <w:pPr>
        <w:spacing w:before="1"/>
        <w:ind w:left="413" w:right="4171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 w14:paraId="33E5516D" w14:textId="77777777" w:rsidR="00485475" w:rsidRDefault="00485475" w:rsidP="00485475">
      <w:pPr>
        <w:spacing w:before="1"/>
        <w:ind w:left="413" w:right="7236"/>
        <w:rPr>
          <w:rFonts w:ascii="Cambria"/>
          <w:b/>
        </w:rPr>
      </w:pP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7F71A3ED" w14:textId="77777777" w:rsidR="00485475" w:rsidRDefault="00485475" w:rsidP="00485475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5AAB96D" w14:textId="77777777" w:rsidR="00485475" w:rsidRDefault="00485475" w:rsidP="00485475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1986E07" w14:textId="77777777" w:rsidR="00485475" w:rsidRDefault="00485475" w:rsidP="00485475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FC1DDCF" w14:textId="77777777" w:rsidR="00485475" w:rsidRDefault="00485475" w:rsidP="00485475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1B670AD2" w14:textId="77777777" w:rsidR="00485475" w:rsidRDefault="00485475" w:rsidP="00485475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5B16CBBE" w14:textId="77777777" w:rsidR="00485475" w:rsidRDefault="00485475" w:rsidP="00485475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4930D5F" w14:textId="77777777" w:rsidR="00485475" w:rsidRDefault="00485475" w:rsidP="00485475">
      <w:pPr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>newnode-&gt;prev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6874A4B7" w14:textId="77777777" w:rsidR="00485475" w:rsidRDefault="00485475" w:rsidP="00485475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DDFEAF4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24570BF" w14:textId="77777777" w:rsidR="00485475" w:rsidRDefault="00485475" w:rsidP="00485475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6D0354FB" w14:textId="77777777" w:rsidR="00485475" w:rsidRDefault="00485475" w:rsidP="00485475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33E01C4B" w14:textId="77777777" w:rsidR="00485475" w:rsidRDefault="00485475" w:rsidP="00485475">
      <w:pPr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37AA2D82" w14:textId="77777777" w:rsidR="00485475" w:rsidRDefault="00485475" w:rsidP="00485475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6A099EA" w14:textId="77777777" w:rsidR="00485475" w:rsidRDefault="00485475" w:rsidP="00485475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A3D56A3" w14:textId="77777777" w:rsidR="00485475" w:rsidRDefault="00485475" w:rsidP="00485475">
      <w:pPr>
        <w:pStyle w:val="BodyText"/>
        <w:spacing w:before="5"/>
        <w:rPr>
          <w:rFonts w:ascii="Cambria"/>
          <w:b/>
          <w:sz w:val="13"/>
        </w:rPr>
      </w:pPr>
    </w:p>
    <w:p w14:paraId="0E3180A3" w14:textId="77777777" w:rsidR="00485475" w:rsidRDefault="00485475" w:rsidP="00485475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</w:t>
      </w:r>
    </w:p>
    <w:p w14:paraId="1C20A364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B28F352" w14:textId="77777777" w:rsidR="00485475" w:rsidRDefault="00485475" w:rsidP="00485475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D0B48E9" w14:textId="77777777" w:rsidR="00485475" w:rsidRDefault="00485475" w:rsidP="00485475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4F8EE5C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CDCFF7D" w14:textId="77777777" w:rsidR="00485475" w:rsidRDefault="00485475" w:rsidP="00485475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 w14:paraId="35421D80" w14:textId="77777777" w:rsidR="00485475" w:rsidRDefault="00485475" w:rsidP="00485475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44728F17" w14:textId="77777777" w:rsidR="00485475" w:rsidRDefault="00485475" w:rsidP="00485475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9E84C27" w14:textId="77777777" w:rsidR="00485475" w:rsidRDefault="00485475" w:rsidP="00485475">
      <w:pPr>
        <w:spacing w:before="1"/>
        <w:ind w:left="413" w:right="5401"/>
        <w:rPr>
          <w:rFonts w:ascii="Cambria"/>
          <w:b/>
        </w:rPr>
      </w:pPr>
      <w:r>
        <w:rPr>
          <w:rFonts w:ascii="Cambria"/>
          <w:b/>
        </w:rPr>
        <w:t>printf("\n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5FBE7C76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9B9A44B" w14:textId="77777777" w:rsidR="00485475" w:rsidRDefault="00485475" w:rsidP="00485475">
      <w:pPr>
        <w:pStyle w:val="BodyText"/>
        <w:spacing w:before="5"/>
        <w:rPr>
          <w:rFonts w:ascii="Cambria"/>
          <w:b/>
          <w:sz w:val="13"/>
        </w:rPr>
      </w:pPr>
    </w:p>
    <w:p w14:paraId="51E09A86" w14:textId="77777777" w:rsidR="00485475" w:rsidRDefault="00485475" w:rsidP="00485475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insertpos(int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3094F93F" w14:textId="77777777" w:rsidR="00485475" w:rsidRDefault="00485475" w:rsidP="00485475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E2AB54F" w14:textId="77777777" w:rsidR="00485475" w:rsidRDefault="00485475" w:rsidP="00485475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277A8638" w14:textId="77777777" w:rsidR="00485475" w:rsidRDefault="00485475" w:rsidP="00485475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listsize();</w:t>
      </w:r>
    </w:p>
    <w:p w14:paraId="227BE91D" w14:textId="77777777" w:rsidR="00485475" w:rsidRDefault="00485475" w:rsidP="00485475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6AABE0D" w14:textId="77777777" w:rsidR="00485475" w:rsidRDefault="00485475" w:rsidP="00485475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F49BB42" w14:textId="77777777" w:rsidR="00485475" w:rsidRDefault="00485475" w:rsidP="00485475">
      <w:pPr>
        <w:spacing w:before="1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2AA1B835" w14:textId="77777777" w:rsidR="00485475" w:rsidRDefault="00485475" w:rsidP="00485475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9248BF1" w14:textId="77777777" w:rsidR="00485475" w:rsidRDefault="00485475" w:rsidP="00485475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2A19695B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BEB8281" w14:textId="77777777" w:rsidR="00485475" w:rsidRDefault="00485475" w:rsidP="00485475">
      <w:pPr>
        <w:spacing w:before="2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04FA5C6B" w14:textId="77777777" w:rsidR="00485475" w:rsidRDefault="00485475" w:rsidP="00485475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3B82846" w14:textId="77777777" w:rsidR="00485475" w:rsidRDefault="00485475" w:rsidP="00485475">
      <w:pPr>
        <w:pStyle w:val="BodyText"/>
        <w:spacing w:before="4"/>
        <w:rPr>
          <w:rFonts w:ascii="Cambria"/>
          <w:b/>
          <w:sz w:val="13"/>
        </w:rPr>
      </w:pPr>
    </w:p>
    <w:p w14:paraId="1AEDD023" w14:textId="77777777" w:rsidR="00485475" w:rsidRDefault="00485475" w:rsidP="00485475">
      <w:pPr>
        <w:spacing w:before="101"/>
        <w:ind w:left="413"/>
        <w:rPr>
          <w:rFonts w:ascii="Cambria"/>
          <w:b/>
        </w:rPr>
      </w:pPr>
      <w:r>
        <w:rPr>
          <w:rFonts w:ascii="Cambria"/>
          <w:b/>
        </w:rPr>
        <w:t>newnode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305685DD" w14:textId="77777777" w:rsidR="00485475" w:rsidRDefault="00485475" w:rsidP="00485475">
      <w:pPr>
        <w:pStyle w:val="BodyText"/>
        <w:rPr>
          <w:rFonts w:ascii="Cambria"/>
          <w:b/>
        </w:rPr>
      </w:pPr>
    </w:p>
    <w:p w14:paraId="025A3D24" w14:textId="77777777" w:rsidR="00485475" w:rsidRDefault="00485475" w:rsidP="00485475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(newnode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AE836FD" w14:textId="77777777" w:rsidR="00485475" w:rsidRDefault="00485475" w:rsidP="00485475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992687F" w14:textId="77777777" w:rsidR="00485475" w:rsidRDefault="00485475" w:rsidP="00485475">
      <w:pPr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0BF9FCA" w14:textId="77777777" w:rsidR="00485475" w:rsidRDefault="00485475" w:rsidP="00485475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7261BF14" w14:textId="77777777" w:rsidR="00485475" w:rsidRDefault="00485475" w:rsidP="00485475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2AEC5309" w14:textId="77777777" w:rsidR="00485475" w:rsidRDefault="00485475" w:rsidP="00485475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73A41FB" w14:textId="77777777" w:rsidR="00485475" w:rsidRDefault="00485475" w:rsidP="00485475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21021F7D" w14:textId="77777777" w:rsidR="00485475" w:rsidRDefault="00485475" w:rsidP="00485475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97EC810" w14:textId="77777777" w:rsidR="00485475" w:rsidRDefault="00485475" w:rsidP="00485475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3FCDFCDB" w14:textId="77777777" w:rsidR="00485475" w:rsidRDefault="00485475" w:rsidP="00485475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C6A3EBD" w14:textId="77777777" w:rsidR="00485475" w:rsidRDefault="00485475" w:rsidP="00485475">
      <w:pPr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72F5C90D" w14:textId="77777777" w:rsidR="00485475" w:rsidRDefault="00485475" w:rsidP="00485475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A2EE33E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D0B48A" w14:textId="77777777" w:rsidR="00485475" w:rsidRDefault="00485475" w:rsidP="00485475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08AAE502" w14:textId="77777777" w:rsidR="00485475" w:rsidRDefault="00485475" w:rsidP="00485475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1F202D29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3071308C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01603C9C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6401E6AA" w14:textId="77777777" w:rsidR="00485475" w:rsidRDefault="00485475" w:rsidP="00485475">
      <w:pPr>
        <w:pStyle w:val="BodyText"/>
        <w:rPr>
          <w:rFonts w:ascii="Cambria"/>
          <w:b/>
          <w:sz w:val="32"/>
        </w:rPr>
      </w:pPr>
    </w:p>
    <w:p w14:paraId="37FAF83A" w14:textId="77777777" w:rsidR="00485475" w:rsidRDefault="00485475" w:rsidP="00485475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3211A0AA" w14:textId="77777777" w:rsidR="00485475" w:rsidRDefault="00485475" w:rsidP="00485475">
      <w:pPr>
        <w:pStyle w:val="BodyText"/>
        <w:rPr>
          <w:rFonts w:ascii="Cambria"/>
          <w:b/>
          <w:sz w:val="26"/>
        </w:rPr>
      </w:pPr>
      <w:r>
        <w:br w:type="column"/>
      </w:r>
    </w:p>
    <w:p w14:paraId="694D5A32" w14:textId="77777777" w:rsidR="00485475" w:rsidRDefault="00485475" w:rsidP="00485475">
      <w:pPr>
        <w:pStyle w:val="BodyText"/>
        <w:spacing w:before="9"/>
        <w:rPr>
          <w:rFonts w:ascii="Cambria"/>
          <w:b/>
          <w:sz w:val="25"/>
        </w:rPr>
      </w:pPr>
    </w:p>
    <w:p w14:paraId="578A1218" w14:textId="77777777" w:rsidR="00485475" w:rsidRDefault="00485475" w:rsidP="00485475">
      <w:pPr>
        <w:ind w:left="39" w:right="6215"/>
        <w:rPr>
          <w:rFonts w:ascii="Cambria"/>
          <w:b/>
        </w:rPr>
      </w:pPr>
      <w:r>
        <w:rPr>
          <w:rFonts w:ascii="Cambria"/>
          <w:b/>
        </w:rPr>
        <w:t>newnode-&gt;next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66E50C11" w14:textId="77777777" w:rsidR="00485475" w:rsidRDefault="00485475" w:rsidP="00485475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7C0CD0D9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721" w:space="40"/>
            <w:col w:w="9319"/>
          </w:cols>
        </w:sectPr>
      </w:pPr>
    </w:p>
    <w:p w14:paraId="12B50B86" w14:textId="77777777" w:rsidR="00485475" w:rsidRDefault="00485475" w:rsidP="00485475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687BC5E" w14:textId="77777777" w:rsidR="00485475" w:rsidRDefault="00485475" w:rsidP="00485475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0522DD3" w14:textId="77777777" w:rsidR="00485475" w:rsidRDefault="00485475" w:rsidP="00485475">
      <w:pPr>
        <w:pStyle w:val="BodyText"/>
        <w:spacing w:before="2"/>
        <w:rPr>
          <w:rFonts w:ascii="Cambria"/>
          <w:b/>
          <w:sz w:val="13"/>
        </w:rPr>
      </w:pPr>
    </w:p>
    <w:p w14:paraId="4BB4E306" w14:textId="77777777" w:rsidR="00485475" w:rsidRDefault="00485475" w:rsidP="00485475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576422E" w14:textId="77777777" w:rsidR="00485475" w:rsidRDefault="00485475" w:rsidP="00485475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4D5D938" w14:textId="77777777" w:rsidR="00485475" w:rsidRDefault="00485475" w:rsidP="00485475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2AFB1296" w14:textId="77777777" w:rsidR="00485475" w:rsidRDefault="00485475" w:rsidP="00485475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7D04C4C7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3AFE00A7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D6BD1F9" w14:textId="77777777" w:rsidR="00485475" w:rsidRDefault="00485475" w:rsidP="00485475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6C6305FC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DE98E28" w14:textId="77777777" w:rsidR="00485475" w:rsidRDefault="00485475" w:rsidP="00485475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3FF66E0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81A911E" w14:textId="77777777" w:rsidR="00485475" w:rsidRDefault="00485475" w:rsidP="00485475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E3DFB8D" w14:textId="77777777" w:rsidR="00485475" w:rsidRDefault="00485475" w:rsidP="00485475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AE806EC" w14:textId="77777777" w:rsidR="00485475" w:rsidRDefault="00485475" w:rsidP="00485475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 w14:paraId="425E5623" w14:textId="77777777" w:rsidR="00485475" w:rsidRDefault="00485475" w:rsidP="00485475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381B64B7" w14:textId="77777777" w:rsidR="00485475" w:rsidRDefault="00485475" w:rsidP="00485475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0DF39ED2" w14:textId="77777777" w:rsidR="00485475" w:rsidRDefault="00485475" w:rsidP="00485475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62085B3" w14:textId="77777777" w:rsidR="00485475" w:rsidRDefault="00485475" w:rsidP="00485475">
      <w:pPr>
        <w:spacing w:before="1"/>
        <w:ind w:left="221" w:right="562" w:firstLine="578"/>
        <w:rPr>
          <w:rFonts w:ascii="Cambria"/>
          <w:b/>
        </w:rPr>
      </w:pPr>
      <w:r>
        <w:rPr>
          <w:rFonts w:ascii="Cambria"/>
          <w:b/>
        </w:rPr>
        <w:t>printf("\n Searching ele %d is present in the addr of %p in the 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38B612B2" w14:textId="77777777" w:rsidR="00485475" w:rsidRDefault="00485475" w:rsidP="00485475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3BF81B5E" w14:textId="77777777" w:rsidR="00485475" w:rsidRDefault="00485475" w:rsidP="00485475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83EC3C9" w14:textId="77777777" w:rsidR="00485475" w:rsidRDefault="00485475" w:rsidP="00485475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AE9B94E" w14:textId="77777777" w:rsidR="00485475" w:rsidRDefault="00485475" w:rsidP="00485475">
      <w:pPr>
        <w:ind w:left="799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5376C385" w14:textId="77777777" w:rsidR="00485475" w:rsidRDefault="00485475" w:rsidP="00485475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E37AB86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8BBDDDE" w14:textId="77777777" w:rsidR="00485475" w:rsidRDefault="00485475" w:rsidP="00485475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A3B4B3E" w14:textId="77777777" w:rsidR="00485475" w:rsidRDefault="00485475" w:rsidP="00485475">
      <w:pPr>
        <w:pStyle w:val="BodyText"/>
        <w:spacing w:before="5"/>
        <w:rPr>
          <w:rFonts w:ascii="Cambria"/>
          <w:b/>
          <w:sz w:val="13"/>
        </w:rPr>
      </w:pPr>
    </w:p>
    <w:p w14:paraId="3FC248D7" w14:textId="77777777" w:rsidR="00485475" w:rsidRDefault="00485475" w:rsidP="00485475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findnext(int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1B71263E" w14:textId="77777777" w:rsidR="00485475" w:rsidRDefault="00485475" w:rsidP="00485475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ED4CC99" w14:textId="77777777" w:rsidR="00485475" w:rsidRDefault="00485475" w:rsidP="00485475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4B9ECA4" w14:textId="77777777" w:rsidR="00485475" w:rsidRDefault="00485475" w:rsidP="00485475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0BB80801" w14:textId="77777777" w:rsidR="00485475" w:rsidRDefault="00485475" w:rsidP="00485475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E17B939" w14:textId="77777777" w:rsidR="00485475" w:rsidRDefault="00485475" w:rsidP="00485475">
      <w:pPr>
        <w:ind w:left="607"/>
        <w:rPr>
          <w:rFonts w:ascii="Cambria"/>
          <w:b/>
        </w:rPr>
      </w:pPr>
      <w:r>
        <w:rPr>
          <w:rFonts w:ascii="Cambria"/>
          <w:b/>
        </w:rPr>
        <w:t>printf("No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5F2995A6" w14:textId="77777777" w:rsidR="00485475" w:rsidRDefault="00485475" w:rsidP="00485475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95EE841" w14:textId="77777777" w:rsidR="00485475" w:rsidRDefault="00485475" w:rsidP="00485475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900F57C" w14:textId="77777777" w:rsidR="00485475" w:rsidRDefault="00485475" w:rsidP="00485475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4D650CB" w14:textId="77777777" w:rsidR="00485475" w:rsidRDefault="00485475" w:rsidP="00485475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4CE63ECE" w14:textId="77777777" w:rsidR="00485475" w:rsidRDefault="00485475" w:rsidP="00485475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3804547B" w14:textId="77777777" w:rsidR="00485475" w:rsidRDefault="00485475" w:rsidP="00485475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929BEE3" w14:textId="77777777" w:rsidR="00485475" w:rsidRDefault="00485475" w:rsidP="00485475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718CD9E3" w14:textId="77777777" w:rsidR="00485475" w:rsidRDefault="00485475" w:rsidP="00485475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438FC7FC" w14:textId="77777777" w:rsidR="00485475" w:rsidRDefault="00485475" w:rsidP="00485475">
      <w:pPr>
        <w:rPr>
          <w:rFonts w:ascii="Cambria"/>
        </w:rPr>
        <w:sectPr w:rsidR="00485475" w:rsidSect="00485475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F7E563" w14:textId="77777777" w:rsidR="00485475" w:rsidRDefault="00485475" w:rsidP="00485475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2A27F4D0" w14:textId="77777777" w:rsidR="00485475" w:rsidRDefault="00485475" w:rsidP="00485475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9E78E20" w14:textId="77777777" w:rsidR="00485475" w:rsidRDefault="00485475" w:rsidP="00485475">
      <w:pPr>
        <w:pStyle w:val="BodyText"/>
        <w:spacing w:before="5"/>
        <w:rPr>
          <w:rFonts w:ascii="Cambria"/>
          <w:b/>
          <w:sz w:val="13"/>
        </w:rPr>
      </w:pPr>
    </w:p>
    <w:p w14:paraId="2344552B" w14:textId="77777777" w:rsidR="00485475" w:rsidRDefault="00485475" w:rsidP="00485475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findprev(int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0F84098C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76EF8CE" w14:textId="77777777" w:rsidR="00485475" w:rsidRDefault="00485475" w:rsidP="00485475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74BD279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2D64B6B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2180B15" w14:textId="77777777" w:rsidR="00485475" w:rsidRDefault="00485475" w:rsidP="00485475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2F6DFBD9" w14:textId="77777777" w:rsidR="00485475" w:rsidRDefault="00485475" w:rsidP="00485475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96377CB" w14:textId="77777777" w:rsidR="00485475" w:rsidRDefault="00485475" w:rsidP="00485475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7F776EB" w14:textId="77777777" w:rsidR="00485475" w:rsidRDefault="00485475" w:rsidP="00485475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B99FCDA" w14:textId="77777777" w:rsidR="00485475" w:rsidRDefault="00485475" w:rsidP="00485475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7D85E4C0" w14:textId="77777777" w:rsidR="00485475" w:rsidRDefault="00485475" w:rsidP="00485475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14A58460" w14:textId="77777777" w:rsidR="00485475" w:rsidRDefault="00485475" w:rsidP="00485475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2CD41CA2" w14:textId="77777777" w:rsidR="00485475" w:rsidRDefault="00485475" w:rsidP="00485475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05B50CF" w14:textId="77777777" w:rsidR="00485475" w:rsidRDefault="00485475" w:rsidP="00485475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 w14:paraId="2A380CDD" w14:textId="77777777" w:rsidR="00485475" w:rsidRDefault="00485475" w:rsidP="00485475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35230D5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3283E36" w14:textId="77777777" w:rsidR="00485475" w:rsidRDefault="00485475" w:rsidP="00485475">
      <w:pPr>
        <w:pStyle w:val="BodyText"/>
        <w:spacing w:before="5"/>
        <w:rPr>
          <w:rFonts w:ascii="Cambria"/>
          <w:b/>
          <w:sz w:val="13"/>
        </w:rPr>
      </w:pPr>
    </w:p>
    <w:p w14:paraId="79E7677E" w14:textId="77777777" w:rsidR="00485475" w:rsidRDefault="00485475" w:rsidP="00485475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deleteAtBeginning()</w:t>
      </w:r>
    </w:p>
    <w:p w14:paraId="3D7A50B9" w14:textId="77777777" w:rsidR="00485475" w:rsidRDefault="00485475" w:rsidP="00485475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8779E1B" w14:textId="77777777" w:rsidR="00485475" w:rsidRDefault="00485475" w:rsidP="00485475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3FF91D91" w14:textId="77777777" w:rsidR="00485475" w:rsidRDefault="00485475" w:rsidP="00485475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2F02083" w14:textId="77777777" w:rsidR="00485475" w:rsidRDefault="00485475" w:rsidP="00485475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611C1D73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EA2B925" w14:textId="77777777" w:rsidR="00485475" w:rsidRDefault="00485475" w:rsidP="00485475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13A5774B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DDE2A39" w14:textId="77777777" w:rsidR="00485475" w:rsidRDefault="00485475" w:rsidP="00485475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5F06AC77" w14:textId="77777777" w:rsidR="00485475" w:rsidRDefault="00485475" w:rsidP="00485475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1E133051" w14:textId="77777777" w:rsidR="00485475" w:rsidRDefault="00485475" w:rsidP="00485475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1315A28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3D5C9C5B" w14:textId="77777777" w:rsidR="00485475" w:rsidRDefault="00485475" w:rsidP="00485475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E71126" w14:textId="77777777" w:rsidR="00485475" w:rsidRDefault="00485475" w:rsidP="00485475">
      <w:pPr>
        <w:pStyle w:val="BodyText"/>
        <w:spacing w:before="4"/>
        <w:rPr>
          <w:rFonts w:ascii="Cambria"/>
          <w:b/>
          <w:sz w:val="13"/>
        </w:rPr>
      </w:pPr>
    </w:p>
    <w:p w14:paraId="4F899A39" w14:textId="77777777" w:rsidR="00485475" w:rsidRDefault="00485475" w:rsidP="00485475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deleteAtEnd()</w:t>
      </w:r>
    </w:p>
    <w:p w14:paraId="6CEE581E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EB767D2" w14:textId="77777777" w:rsidR="00485475" w:rsidRDefault="00485475" w:rsidP="00485475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2D168C93" w14:textId="77777777" w:rsidR="00485475" w:rsidRDefault="00485475" w:rsidP="00485475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51BC076" w14:textId="77777777" w:rsidR="00485475" w:rsidRDefault="00485475" w:rsidP="00485475">
      <w:pPr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24B35FA3" w14:textId="77777777" w:rsidR="00485475" w:rsidRDefault="00485475" w:rsidP="00485475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068B1DB" w14:textId="77777777" w:rsidR="00485475" w:rsidRDefault="00485475" w:rsidP="00485475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1B7BD688" w14:textId="77777777" w:rsidR="00485475" w:rsidRDefault="00485475" w:rsidP="00485475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8E1ED2E" w14:textId="77777777" w:rsidR="00485475" w:rsidRDefault="00485475" w:rsidP="00485475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0E54EC62" w14:textId="77777777" w:rsidR="00485475" w:rsidRDefault="00485475" w:rsidP="00485475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AFD2A04" w14:textId="77777777" w:rsidR="00485475" w:rsidRDefault="00485475" w:rsidP="00485475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0D41C10F" w14:textId="77777777" w:rsidR="00485475" w:rsidRDefault="00485475" w:rsidP="00485475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E981B9D" w14:textId="77777777" w:rsidR="00485475" w:rsidRDefault="00485475" w:rsidP="00485475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(temp-&gt;prev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1C683499" w14:textId="77777777" w:rsidR="00485475" w:rsidRDefault="00485475" w:rsidP="00485475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64B68DE6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6E92DC" w14:textId="77777777" w:rsidR="00485475" w:rsidRDefault="00485475" w:rsidP="00485475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0F04E7C1" w14:textId="77777777" w:rsidR="00485475" w:rsidRDefault="00485475" w:rsidP="00485475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A3B84D2" w14:textId="77777777" w:rsidR="00485475" w:rsidRDefault="00485475" w:rsidP="00485475">
      <w:pPr>
        <w:pStyle w:val="BodyText"/>
        <w:rPr>
          <w:rFonts w:ascii="Cambria"/>
          <w:b/>
        </w:rPr>
      </w:pPr>
    </w:p>
    <w:p w14:paraId="68633E7C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 w14:paraId="4260FEDA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E1DC8F0" w14:textId="77777777" w:rsidR="00485475" w:rsidRDefault="00485475" w:rsidP="00485475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77B26D8F" w14:textId="77777777" w:rsidR="00485475" w:rsidRDefault="00485475" w:rsidP="00485475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3220701" w14:textId="77777777" w:rsidR="00485475" w:rsidRDefault="00485475" w:rsidP="00485475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1B73752D" w14:textId="77777777" w:rsidR="00485475" w:rsidRDefault="00485475" w:rsidP="00485475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37630196" w14:textId="77777777" w:rsidR="00485475" w:rsidRDefault="00485475" w:rsidP="00485475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C40A0D8" w14:textId="77777777" w:rsidR="00485475" w:rsidRDefault="00485475" w:rsidP="00485475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6677802" w14:textId="77777777" w:rsidR="00485475" w:rsidRDefault="00485475" w:rsidP="00485475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A7389D1" w14:textId="77777777" w:rsidR="00485475" w:rsidRDefault="00485475" w:rsidP="00485475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D7AED64" w14:textId="77777777" w:rsidR="00485475" w:rsidRDefault="00485475" w:rsidP="00485475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7FF206B1" w14:textId="77777777" w:rsidR="00485475" w:rsidRDefault="00485475" w:rsidP="00485475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2F7ADB0" w14:textId="77777777" w:rsidR="00485475" w:rsidRDefault="00485475" w:rsidP="00485475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72CEF64D" w14:textId="77777777" w:rsidR="00485475" w:rsidRDefault="00485475" w:rsidP="00485475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8CBDF1D" w14:textId="77777777" w:rsidR="00485475" w:rsidRDefault="00485475" w:rsidP="00485475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03B1EC0" w14:textId="77777777" w:rsidR="00485475" w:rsidRDefault="00485475" w:rsidP="00485475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47175C9A" w14:textId="77777777" w:rsidR="00485475" w:rsidRDefault="00485475" w:rsidP="00485475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6486A44" w14:textId="77777777" w:rsidR="00485475" w:rsidRDefault="00485475" w:rsidP="00485475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321A93E" w14:textId="77777777" w:rsidR="00485475" w:rsidRDefault="00485475" w:rsidP="00485475">
      <w:pPr>
        <w:pStyle w:val="BodyText"/>
        <w:spacing w:before="2"/>
        <w:rPr>
          <w:rFonts w:ascii="Cambria"/>
          <w:b/>
          <w:sz w:val="13"/>
        </w:rPr>
      </w:pPr>
    </w:p>
    <w:p w14:paraId="3D6670A3" w14:textId="77777777" w:rsidR="00485475" w:rsidRDefault="00485475" w:rsidP="00485475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 w14:paraId="1DFBF124" w14:textId="77777777" w:rsidR="00485475" w:rsidRDefault="00485475" w:rsidP="00485475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55EA6FA" w14:textId="77777777" w:rsidR="00485475" w:rsidRDefault="00485475" w:rsidP="00485475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7B38A7CC" w14:textId="77777777" w:rsidR="00485475" w:rsidRDefault="00485475" w:rsidP="00485475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78A3B4A" w14:textId="77777777" w:rsidR="00485475" w:rsidRDefault="00485475" w:rsidP="00485475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D115B3B" w14:textId="77777777" w:rsidR="00485475" w:rsidRDefault="00485475" w:rsidP="00485475">
      <w:pPr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3DE595A4" w14:textId="77777777" w:rsidR="00485475" w:rsidRDefault="00485475" w:rsidP="00485475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BAA78B1" w14:textId="77777777" w:rsidR="00485475" w:rsidRDefault="00485475" w:rsidP="00485475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5E4D60C" w14:textId="77777777" w:rsidR="00485475" w:rsidRDefault="00485475" w:rsidP="00485475">
      <w:pPr>
        <w:pStyle w:val="BodyText"/>
        <w:spacing w:before="5"/>
        <w:rPr>
          <w:rFonts w:ascii="Cambria"/>
          <w:b/>
          <w:sz w:val="13"/>
        </w:rPr>
      </w:pPr>
    </w:p>
    <w:p w14:paraId="76F46997" w14:textId="77777777" w:rsidR="00485475" w:rsidRDefault="00485475" w:rsidP="00485475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 w14:paraId="1983C0E4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E8BA831" w14:textId="77777777" w:rsidR="00485475" w:rsidRDefault="00485475" w:rsidP="00485475">
      <w:pPr>
        <w:spacing w:before="1"/>
        <w:ind w:left="413" w:right="8037"/>
        <w:jc w:val="both"/>
        <w:rPr>
          <w:rFonts w:ascii="Cambria"/>
          <w:b/>
        </w:rPr>
      </w:pPr>
      <w:r>
        <w:rPr>
          <w:rFonts w:ascii="Cambria"/>
          <w:b/>
        </w:rPr>
        <w:t>insertfront(10);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7EC056EF" w14:textId="77777777" w:rsidR="00485475" w:rsidRDefault="00485475" w:rsidP="00485475">
      <w:pPr>
        <w:ind w:left="413" w:right="5527"/>
        <w:rPr>
          <w:rFonts w:ascii="Cambria"/>
          <w:b/>
        </w:rPr>
      </w:pPr>
      <w:r>
        <w:rPr>
          <w:rFonts w:ascii="Cambria"/>
          <w:b/>
        </w:rPr>
        <w:t>printf("\n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 w14:paraId="33D407D6" w14:textId="77777777" w:rsidR="00485475" w:rsidRDefault="00485475" w:rsidP="00485475">
      <w:pPr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 w14:paraId="683D5DB4" w14:textId="77777777" w:rsidR="00485475" w:rsidRDefault="00485475" w:rsidP="00485475">
      <w:pPr>
        <w:ind w:left="413" w:right="4771"/>
        <w:rPr>
          <w:rFonts w:ascii="Cambria"/>
          <w:b/>
        </w:rPr>
      </w:pPr>
      <w:r>
        <w:rPr>
          <w:rFonts w:ascii="Cambria"/>
          <w:b/>
        </w:rPr>
        <w:t>printf("\n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 w14:paraId="1540AEBD" w14:textId="77777777" w:rsidR="00485475" w:rsidRDefault="00485475" w:rsidP="00485475">
      <w:pPr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 w14:paraId="6D7C5529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DBF131" w14:textId="77777777" w:rsidR="00485475" w:rsidRDefault="00485475" w:rsidP="00485475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deleteAtEnd();</w:t>
      </w:r>
    </w:p>
    <w:p w14:paraId="71C0C2D5" w14:textId="77777777" w:rsidR="00485475" w:rsidRDefault="00485475" w:rsidP="00485475">
      <w:pPr>
        <w:spacing w:before="2"/>
        <w:ind w:left="413" w:right="5396"/>
        <w:rPr>
          <w:rFonts w:ascii="Cambria"/>
          <w:b/>
        </w:rPr>
      </w:pPr>
      <w:r>
        <w:rPr>
          <w:rFonts w:ascii="Cambria"/>
          <w:b/>
        </w:rPr>
        <w:t>printf("\n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0AFF6403" w14:textId="77777777" w:rsidR="00485475" w:rsidRDefault="00485475" w:rsidP="00485475">
      <w:pPr>
        <w:ind w:left="413" w:right="5520"/>
        <w:rPr>
          <w:rFonts w:ascii="Cambria"/>
          <w:b/>
        </w:rPr>
      </w:pPr>
      <w:r>
        <w:rPr>
          <w:rFonts w:ascii="Cambria"/>
          <w:b/>
        </w:rPr>
        <w:t>printf("\n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02AC79AC" w14:textId="77777777" w:rsidR="00485475" w:rsidRDefault="00485475" w:rsidP="00485475">
      <w:pPr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2DC45FE7" w14:textId="77777777" w:rsidR="00485475" w:rsidRDefault="00485475" w:rsidP="00485475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19FDF09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4D3C3D00" w14:textId="77777777" w:rsidR="00485475" w:rsidRDefault="00485475" w:rsidP="00485475">
      <w:pPr>
        <w:pStyle w:val="BodyText"/>
        <w:spacing w:before="10"/>
        <w:rPr>
          <w:rFonts w:ascii="Cambria"/>
          <w:b/>
          <w:sz w:val="23"/>
        </w:rPr>
      </w:pPr>
    </w:p>
    <w:p w14:paraId="1AFD15F3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7A3FC2CC" w14:textId="77777777" w:rsidR="00485475" w:rsidRDefault="00485475" w:rsidP="00485475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 wp14:anchorId="6BD748A4" wp14:editId="3D0AB184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0FCCC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3B8F2581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7D9EA864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4AAEFF0F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367BD0AB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47011161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0F04873D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3BC4F033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0D3FA17B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5D22B410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1762B57D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40D9308F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6728C7F8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228C761F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019C54DD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65704E57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207A5852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109AF245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234D088D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5D4DC7A3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0BF09DD2" w14:textId="77777777" w:rsidR="00485475" w:rsidRDefault="00485475" w:rsidP="00485475">
      <w:pPr>
        <w:pStyle w:val="BodyText"/>
        <w:spacing w:before="8"/>
        <w:rPr>
          <w:rFonts w:ascii="Cambria"/>
          <w:b/>
          <w:sz w:val="27"/>
        </w:rPr>
      </w:pPr>
    </w:p>
    <w:p w14:paraId="28E34075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12C80B4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35235B6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53E3430F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50907C47" w14:textId="77777777" w:rsidR="00485475" w:rsidRDefault="00485475" w:rsidP="00485475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46345C27" w14:textId="77777777" w:rsidTr="00FF4578">
        <w:trPr>
          <w:trHeight w:val="347"/>
        </w:trPr>
        <w:tc>
          <w:tcPr>
            <w:tcW w:w="1704" w:type="dxa"/>
          </w:tcPr>
          <w:p w14:paraId="51FC83DD" w14:textId="77777777" w:rsidR="00485475" w:rsidRDefault="00485475" w:rsidP="00FF4578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5F5B877B" w14:textId="77777777" w:rsidR="00485475" w:rsidRDefault="00485475" w:rsidP="00FF4578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55695D7D" w14:textId="77777777" w:rsidR="00485475" w:rsidRDefault="00485475" w:rsidP="00FF4578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61C0128B" w14:textId="77777777" w:rsidR="00485475" w:rsidRDefault="00485475" w:rsidP="00485475">
      <w:pPr>
        <w:pStyle w:val="BodyText"/>
        <w:rPr>
          <w:rFonts w:ascii="Cambria"/>
          <w:b/>
          <w:sz w:val="21"/>
        </w:rPr>
      </w:pPr>
    </w:p>
    <w:p w14:paraId="20943830" w14:textId="77777777" w:rsidR="00485475" w:rsidRDefault="00485475" w:rsidP="00485475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713C4D2C" w14:textId="77777777" w:rsidR="00485475" w:rsidRDefault="00485475" w:rsidP="00485475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3169729E" w14:textId="77777777" w:rsidR="00485475" w:rsidRDefault="00485475" w:rsidP="00485475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355EE4F3" w14:textId="77777777" w:rsidR="00485475" w:rsidRDefault="00485475" w:rsidP="00485475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1482180B" w14:textId="77777777" w:rsidR="00485475" w:rsidRDefault="00485475" w:rsidP="00485475">
      <w:pPr>
        <w:pStyle w:val="BodyText"/>
        <w:rPr>
          <w:rFonts w:ascii="Cambria"/>
          <w:b/>
          <w:sz w:val="33"/>
        </w:rPr>
      </w:pPr>
    </w:p>
    <w:p w14:paraId="5DE128B3" w14:textId="77777777" w:rsidR="00485475" w:rsidRDefault="00485475" w:rsidP="00485475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21E3388A" w14:textId="77777777" w:rsidR="00485475" w:rsidRDefault="00485475" w:rsidP="00485475">
      <w:pPr>
        <w:pStyle w:val="BodyText"/>
        <w:spacing w:before="1"/>
        <w:rPr>
          <w:rFonts w:ascii="Cambria"/>
          <w:b/>
        </w:rPr>
      </w:pPr>
    </w:p>
    <w:p w14:paraId="24FCD3FC" w14:textId="77777777" w:rsidR="00485475" w:rsidRDefault="00485475" w:rsidP="00485475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25D39D3" w14:textId="77777777" w:rsidR="00485475" w:rsidRDefault="00485475" w:rsidP="00485475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1D800DE0" w14:textId="77777777" w:rsidR="00485475" w:rsidRDefault="00485475" w:rsidP="00485475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54A10305" w14:textId="77777777" w:rsidR="00485475" w:rsidRDefault="00485475" w:rsidP="00485475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3FFDBCF2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446597F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19E41EDA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5F805022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588F185E" w14:textId="77777777" w:rsidR="00485475" w:rsidRDefault="00485475" w:rsidP="00485475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04A6BD32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BB4E1FC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54E4A94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178FD4ED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03E854AE" w14:textId="77777777" w:rsidR="00485475" w:rsidRDefault="00485475" w:rsidP="00485475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03053CC1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7AF86BA9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27473167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713F0253" w14:textId="77777777" w:rsidR="00485475" w:rsidRDefault="00485475" w:rsidP="00485475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1949160D" w14:textId="77777777" w:rsidR="00485475" w:rsidRDefault="00485475" w:rsidP="00485475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23DFB9C8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8E6E4F4" w14:textId="77777777" w:rsidR="00485475" w:rsidRDefault="00485475" w:rsidP="00485475">
      <w:pPr>
        <w:pStyle w:val="BodyText"/>
        <w:rPr>
          <w:sz w:val="20"/>
        </w:rPr>
      </w:pPr>
    </w:p>
    <w:p w14:paraId="2CEA406E" w14:textId="77777777" w:rsidR="00485475" w:rsidRDefault="00485475" w:rsidP="00485475">
      <w:pPr>
        <w:pStyle w:val="BodyText"/>
        <w:rPr>
          <w:sz w:val="20"/>
        </w:rPr>
      </w:pPr>
    </w:p>
    <w:p w14:paraId="31B682FF" w14:textId="77777777" w:rsidR="00485475" w:rsidRDefault="00485475" w:rsidP="00485475">
      <w:pPr>
        <w:pStyle w:val="BodyText"/>
        <w:spacing w:before="6"/>
        <w:rPr>
          <w:sz w:val="26"/>
        </w:rPr>
      </w:pPr>
    </w:p>
    <w:p w14:paraId="41CC2B9B" w14:textId="77777777" w:rsidR="00485475" w:rsidRDefault="00485475" w:rsidP="00485475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50B1B146" w14:textId="77777777" w:rsidR="00485475" w:rsidRDefault="00485475" w:rsidP="00485475">
      <w:pPr>
        <w:pStyle w:val="BodyText"/>
        <w:spacing w:before="5"/>
        <w:rPr>
          <w:rFonts w:ascii="Cambria"/>
          <w:b/>
          <w:sz w:val="20"/>
        </w:rPr>
      </w:pPr>
    </w:p>
    <w:p w14:paraId="4BEAADB6" w14:textId="77777777" w:rsidR="00485475" w:rsidRDefault="00485475" w:rsidP="00485475">
      <w:pPr>
        <w:pStyle w:val="BodyText"/>
        <w:spacing w:line="504" w:lineRule="auto"/>
        <w:ind w:left="221" w:right="8010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0516EC72" w14:textId="77777777" w:rsidR="00485475" w:rsidRDefault="00485475" w:rsidP="00485475">
      <w:pPr>
        <w:pStyle w:val="BodyText"/>
        <w:ind w:left="221"/>
      </w:pPr>
      <w:r>
        <w:t>{</w:t>
      </w:r>
    </w:p>
    <w:p w14:paraId="5B799646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6286D27F" w14:textId="77777777" w:rsidR="00485475" w:rsidRDefault="00485475" w:rsidP="00485475">
      <w:pPr>
        <w:pStyle w:val="BodyText"/>
        <w:spacing w:line="504" w:lineRule="auto"/>
        <w:ind w:left="221" w:right="9007"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69462E85" w14:textId="77777777" w:rsidR="00485475" w:rsidRDefault="00485475" w:rsidP="00485475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4473A318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2344B673" w14:textId="77777777" w:rsidR="00485475" w:rsidRDefault="00485475" w:rsidP="00485475">
      <w:pPr>
        <w:pStyle w:val="BodyText"/>
        <w:ind w:left="221"/>
      </w:pPr>
      <w:r>
        <w:t>};</w:t>
      </w:r>
    </w:p>
    <w:p w14:paraId="1E180E61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1BEC6659" w14:textId="77777777" w:rsidR="00485475" w:rsidRDefault="00485475" w:rsidP="00485475">
      <w:pPr>
        <w:pStyle w:val="BodyText"/>
        <w:spacing w:line="504" w:lineRule="auto"/>
        <w:ind w:left="221" w:right="6463" w:firstLine="62"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571F2645" w14:textId="77777777" w:rsidR="00485475" w:rsidRDefault="00485475" w:rsidP="00485475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610BF8E9" w14:textId="77777777" w:rsidR="00485475" w:rsidRDefault="00485475" w:rsidP="00485475">
      <w:pPr>
        <w:pStyle w:val="BodyText"/>
        <w:spacing w:before="4"/>
        <w:rPr>
          <w:sz w:val="24"/>
        </w:rPr>
      </w:pPr>
    </w:p>
    <w:p w14:paraId="2358E64D" w14:textId="77777777" w:rsidR="00485475" w:rsidRDefault="00485475" w:rsidP="00485475">
      <w:pPr>
        <w:pStyle w:val="BodyText"/>
        <w:spacing w:before="1" w:line="504" w:lineRule="auto"/>
        <w:ind w:left="221" w:right="2819"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2487E1C7" w14:textId="77777777" w:rsidR="00485475" w:rsidRDefault="00485475" w:rsidP="00485475">
      <w:pPr>
        <w:pStyle w:val="BodyText"/>
        <w:spacing w:line="251" w:lineRule="exact"/>
        <w:ind w:left="221"/>
      </w:pPr>
      <w:r>
        <w:t>{</w:t>
      </w:r>
    </w:p>
    <w:p w14:paraId="0BED65EA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2D6B7496" w14:textId="77777777" w:rsidR="00485475" w:rsidRDefault="00485475" w:rsidP="00485475">
      <w:pPr>
        <w:pStyle w:val="BodyText"/>
        <w:spacing w:line="504" w:lineRule="auto"/>
        <w:ind w:left="221" w:right="5123"/>
        <w:jc w:val="both"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 w14:paraId="0E646946" w14:textId="77777777" w:rsidR="00485475" w:rsidRDefault="00485475" w:rsidP="00485475">
      <w:pPr>
        <w:pStyle w:val="BodyText"/>
        <w:rPr>
          <w:sz w:val="24"/>
        </w:rPr>
      </w:pPr>
    </w:p>
    <w:p w14:paraId="3D27608C" w14:textId="77777777" w:rsidR="00485475" w:rsidRDefault="00485475" w:rsidP="00485475">
      <w:pPr>
        <w:pStyle w:val="BodyText"/>
        <w:spacing w:before="2"/>
      </w:pPr>
    </w:p>
    <w:p w14:paraId="2AAFA497" w14:textId="77777777" w:rsidR="00485475" w:rsidRDefault="00485475" w:rsidP="00485475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2F4A0481" w14:textId="77777777" w:rsidR="00485475" w:rsidRDefault="00485475" w:rsidP="00485475">
      <w:pPr>
        <w:pStyle w:val="BodyText"/>
        <w:spacing w:before="1" w:line="504" w:lineRule="auto"/>
        <w:ind w:left="221" w:right="5244"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459BA5ED" w14:textId="77777777" w:rsidR="00485475" w:rsidRDefault="00485475" w:rsidP="00485475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7F393F7F" w14:textId="77777777" w:rsidR="00485475" w:rsidRDefault="00485475" w:rsidP="00485475">
      <w:pPr>
        <w:pStyle w:val="BodyText"/>
        <w:spacing w:line="252" w:lineRule="exact"/>
        <w:ind w:left="221"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5245F980" w14:textId="77777777" w:rsidR="00485475" w:rsidRDefault="00485475" w:rsidP="00485475">
      <w:pPr>
        <w:spacing w:line="252" w:lineRule="exact"/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18181D5" w14:textId="77777777" w:rsidR="00485475" w:rsidRDefault="00485475" w:rsidP="00485475">
      <w:pPr>
        <w:pStyle w:val="BodyText"/>
        <w:rPr>
          <w:sz w:val="20"/>
        </w:rPr>
      </w:pPr>
    </w:p>
    <w:p w14:paraId="405EBC85" w14:textId="77777777" w:rsidR="00485475" w:rsidRDefault="00485475" w:rsidP="00485475">
      <w:pPr>
        <w:pStyle w:val="BodyText"/>
        <w:spacing w:before="1"/>
        <w:rPr>
          <w:sz w:val="26"/>
        </w:rPr>
      </w:pPr>
    </w:p>
    <w:p w14:paraId="0D7302A0" w14:textId="77777777" w:rsidR="00485475" w:rsidRDefault="00485475" w:rsidP="00485475">
      <w:pPr>
        <w:pStyle w:val="BodyText"/>
        <w:spacing w:before="94"/>
        <w:ind w:left="221"/>
      </w:pPr>
      <w:r>
        <w:t>Create(Poly2);</w:t>
      </w:r>
    </w:p>
    <w:p w14:paraId="10387278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608C1DDD" w14:textId="77777777" w:rsidR="00485475" w:rsidRDefault="00485475" w:rsidP="00485475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7A6290EE" w14:textId="77777777" w:rsidR="00485475" w:rsidRDefault="00485475" w:rsidP="00485475">
      <w:pPr>
        <w:pStyle w:val="BodyText"/>
        <w:spacing w:line="251" w:lineRule="exact"/>
        <w:ind w:left="221"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25EFF03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0169D602" w14:textId="77777777" w:rsidR="00485475" w:rsidRDefault="00485475" w:rsidP="00485475">
      <w:pPr>
        <w:pStyle w:val="BodyText"/>
        <w:spacing w:line="506" w:lineRule="auto"/>
        <w:ind w:left="221" w:right="4571"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5443BBE1" w14:textId="77777777" w:rsidR="00485475" w:rsidRDefault="00485475" w:rsidP="00485475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58B8693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14B6808F" w14:textId="77777777" w:rsidR="00485475" w:rsidRDefault="00485475" w:rsidP="00485475">
      <w:pPr>
        <w:pStyle w:val="BodyText"/>
        <w:ind w:left="221"/>
      </w:pPr>
      <w:r>
        <w:t>}</w:t>
      </w:r>
    </w:p>
    <w:p w14:paraId="386EA88B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0844B7FD" w14:textId="77777777" w:rsidR="00485475" w:rsidRDefault="00485475" w:rsidP="00485475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4F531011" w14:textId="77777777" w:rsidR="00485475" w:rsidRDefault="00485475" w:rsidP="00485475">
      <w:pPr>
        <w:pStyle w:val="BodyText"/>
        <w:spacing w:before="3"/>
        <w:rPr>
          <w:sz w:val="24"/>
        </w:rPr>
      </w:pPr>
    </w:p>
    <w:p w14:paraId="409C4DFE" w14:textId="77777777" w:rsidR="00485475" w:rsidRDefault="00485475" w:rsidP="00485475">
      <w:pPr>
        <w:pStyle w:val="BodyText"/>
        <w:spacing w:before="1"/>
        <w:ind w:left="221"/>
      </w:pPr>
      <w:r>
        <w:t>{</w:t>
      </w:r>
    </w:p>
    <w:p w14:paraId="4768DFBE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1D5C4707" w14:textId="77777777" w:rsidR="00485475" w:rsidRDefault="00485475" w:rsidP="00485475">
      <w:pPr>
        <w:pStyle w:val="BodyText"/>
        <w:ind w:left="221"/>
      </w:pPr>
      <w:r>
        <w:t>int choice;</w:t>
      </w:r>
    </w:p>
    <w:p w14:paraId="781DAA8F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25253A0B" w14:textId="77777777" w:rsidR="00485475" w:rsidRDefault="00485475" w:rsidP="00485475">
      <w:pPr>
        <w:pStyle w:val="BodyText"/>
        <w:spacing w:before="1" w:line="504" w:lineRule="auto"/>
        <w:ind w:left="221" w:right="6586"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203088D9" w14:textId="77777777" w:rsidR="00485475" w:rsidRDefault="00485475" w:rsidP="00485475">
      <w:pPr>
        <w:pStyle w:val="BodyText"/>
        <w:spacing w:line="252" w:lineRule="exact"/>
        <w:ind w:left="221"/>
      </w:pPr>
      <w:r>
        <w:t>do</w:t>
      </w:r>
    </w:p>
    <w:p w14:paraId="00FE9FF0" w14:textId="77777777" w:rsidR="00485475" w:rsidRDefault="00485475" w:rsidP="00485475">
      <w:pPr>
        <w:pStyle w:val="BodyText"/>
        <w:spacing w:before="3"/>
        <w:rPr>
          <w:sz w:val="24"/>
        </w:rPr>
      </w:pPr>
    </w:p>
    <w:p w14:paraId="434A6905" w14:textId="77777777" w:rsidR="00485475" w:rsidRDefault="00485475" w:rsidP="00485475">
      <w:pPr>
        <w:pStyle w:val="BodyText"/>
        <w:ind w:left="221"/>
      </w:pPr>
      <w:r>
        <w:t>{</w:t>
      </w:r>
    </w:p>
    <w:p w14:paraId="18ABAC74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0D038F99" w14:textId="77777777" w:rsidR="00485475" w:rsidRDefault="00485475" w:rsidP="00485475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5CA88F90" w14:textId="77777777" w:rsidR="00485475" w:rsidRDefault="00485475" w:rsidP="00485475">
      <w:pPr>
        <w:pStyle w:val="BodyText"/>
        <w:spacing w:line="504" w:lineRule="auto"/>
        <w:ind w:left="221" w:right="6800"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 w14:paraId="49985CE1" w14:textId="77777777" w:rsidR="00485475" w:rsidRDefault="00485475" w:rsidP="00485475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75300E35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4F9E0BBA" w14:textId="77777777" w:rsidR="00485475" w:rsidRDefault="00485475" w:rsidP="00485475">
      <w:pPr>
        <w:pStyle w:val="BodyText"/>
        <w:ind w:left="221"/>
      </w:pPr>
      <w:r>
        <w:t>}</w:t>
      </w:r>
    </w:p>
    <w:p w14:paraId="7D34BDCD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625C81" w14:textId="77777777" w:rsidR="00485475" w:rsidRDefault="00485475" w:rsidP="00485475">
      <w:pPr>
        <w:pStyle w:val="BodyText"/>
        <w:rPr>
          <w:sz w:val="20"/>
        </w:rPr>
      </w:pPr>
    </w:p>
    <w:p w14:paraId="3783A498" w14:textId="77777777" w:rsidR="00485475" w:rsidRDefault="00485475" w:rsidP="00485475">
      <w:pPr>
        <w:pStyle w:val="BodyText"/>
        <w:spacing w:before="1"/>
        <w:rPr>
          <w:sz w:val="26"/>
        </w:rPr>
      </w:pPr>
    </w:p>
    <w:p w14:paraId="504E2C11" w14:textId="77777777" w:rsidR="00485475" w:rsidRDefault="00485475" w:rsidP="00485475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61FD61A3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5097A5C5" w14:textId="77777777" w:rsidR="00485475" w:rsidRDefault="00485475" w:rsidP="00485475">
      <w:pPr>
        <w:pStyle w:val="BodyText"/>
        <w:ind w:left="221"/>
      </w:pPr>
      <w:r>
        <w:t>{</w:t>
      </w:r>
    </w:p>
    <w:p w14:paraId="64BF648F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1D81B4AB" w14:textId="77777777" w:rsidR="00485475" w:rsidRDefault="00485475" w:rsidP="00485475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13FCBB1F" w14:textId="77777777" w:rsidR="00485475" w:rsidRDefault="00485475" w:rsidP="00485475">
      <w:pPr>
        <w:pStyle w:val="BodyText"/>
        <w:ind w:left="221"/>
      </w:pPr>
      <w:r>
        <w:t>{</w:t>
      </w:r>
    </w:p>
    <w:p w14:paraId="61A3542C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51E119DD" w14:textId="77777777" w:rsidR="00485475" w:rsidRDefault="00485475" w:rsidP="00485475">
      <w:pPr>
        <w:pStyle w:val="BodyText"/>
        <w:spacing w:line="504" w:lineRule="auto"/>
        <w:ind w:left="221" w:right="5043"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43AA131E" w14:textId="77777777" w:rsidR="00485475" w:rsidRDefault="00485475" w:rsidP="00485475">
      <w:pPr>
        <w:pStyle w:val="BodyText"/>
        <w:spacing w:line="251" w:lineRule="exact"/>
        <w:ind w:left="221"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6EAC4BF3" w14:textId="77777777" w:rsidR="00485475" w:rsidRDefault="00485475" w:rsidP="00485475">
      <w:pPr>
        <w:pStyle w:val="BodyText"/>
        <w:spacing w:before="3"/>
        <w:rPr>
          <w:sz w:val="24"/>
        </w:rPr>
      </w:pPr>
    </w:p>
    <w:p w14:paraId="62EA9240" w14:textId="77777777" w:rsidR="00485475" w:rsidRDefault="00485475" w:rsidP="00485475">
      <w:pPr>
        <w:pStyle w:val="BodyText"/>
        <w:spacing w:before="1"/>
        <w:ind w:left="221"/>
      </w:pPr>
      <w:r>
        <w:t>{</w:t>
      </w:r>
    </w:p>
    <w:p w14:paraId="5BF98D85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0FB71337" w14:textId="77777777" w:rsidR="00485475" w:rsidRDefault="00485475" w:rsidP="00485475">
      <w:pPr>
        <w:pStyle w:val="BodyText"/>
        <w:ind w:left="221"/>
      </w:pPr>
      <w:r>
        <w:t>printf("+");</w:t>
      </w:r>
    </w:p>
    <w:p w14:paraId="7D68EE08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3D80ACEE" w14:textId="77777777" w:rsidR="00485475" w:rsidRDefault="00485475" w:rsidP="00485475">
      <w:pPr>
        <w:pStyle w:val="BodyText"/>
        <w:ind w:left="221"/>
      </w:pPr>
      <w:r>
        <w:t>}</w:t>
      </w:r>
    </w:p>
    <w:p w14:paraId="0C770267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4CA3D806" w14:textId="77777777" w:rsidR="00485475" w:rsidRDefault="00485475" w:rsidP="00485475">
      <w:pPr>
        <w:pStyle w:val="BodyText"/>
        <w:ind w:left="221"/>
      </w:pPr>
      <w:r>
        <w:t>}</w:t>
      </w:r>
    </w:p>
    <w:p w14:paraId="44A33745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448C2AC8" w14:textId="77777777" w:rsidR="00485475" w:rsidRDefault="00485475" w:rsidP="00485475">
      <w:pPr>
        <w:pStyle w:val="BodyText"/>
        <w:ind w:left="221"/>
      </w:pPr>
      <w:r>
        <w:t>}</w:t>
      </w:r>
    </w:p>
    <w:p w14:paraId="505216E4" w14:textId="77777777" w:rsidR="00485475" w:rsidRDefault="00485475" w:rsidP="00485475">
      <w:pPr>
        <w:pStyle w:val="BodyText"/>
        <w:spacing w:before="3"/>
        <w:rPr>
          <w:sz w:val="24"/>
        </w:rPr>
      </w:pPr>
    </w:p>
    <w:p w14:paraId="784519AB" w14:textId="77777777" w:rsidR="00485475" w:rsidRDefault="00485475" w:rsidP="00485475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0DF6A418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4A01E0A5" w14:textId="77777777" w:rsidR="00485475" w:rsidRDefault="00485475" w:rsidP="00485475">
      <w:pPr>
        <w:pStyle w:val="BodyText"/>
        <w:ind w:left="221"/>
      </w:pPr>
      <w:r>
        <w:t>{</w:t>
      </w:r>
    </w:p>
    <w:p w14:paraId="4513EF0F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28C6F97A" w14:textId="77777777" w:rsidR="00485475" w:rsidRDefault="00485475" w:rsidP="00485475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745D8DCA" w14:textId="77777777" w:rsidR="00485475" w:rsidRDefault="00485475" w:rsidP="00485475">
      <w:pPr>
        <w:pStyle w:val="BodyText"/>
        <w:spacing w:line="251" w:lineRule="exact"/>
        <w:ind w:left="221"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441581BB" w14:textId="77777777" w:rsidR="00485475" w:rsidRDefault="00485475" w:rsidP="00485475">
      <w:pPr>
        <w:pStyle w:val="BodyText"/>
        <w:spacing w:before="3"/>
        <w:rPr>
          <w:sz w:val="24"/>
        </w:rPr>
      </w:pPr>
    </w:p>
    <w:p w14:paraId="081ECCD0" w14:textId="77777777" w:rsidR="00485475" w:rsidRDefault="00485475" w:rsidP="00485475">
      <w:pPr>
        <w:pStyle w:val="BodyText"/>
        <w:ind w:left="221"/>
      </w:pPr>
      <w:r>
        <w:t>{</w:t>
      </w:r>
    </w:p>
    <w:p w14:paraId="20A3EDEE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4BEB76F0" w14:textId="77777777" w:rsidR="00485475" w:rsidRDefault="00485475" w:rsidP="00485475">
      <w:pPr>
        <w:pStyle w:val="BodyText"/>
        <w:spacing w:line="504" w:lineRule="auto"/>
        <w:ind w:left="221" w:right="5979"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233EA6DD" w14:textId="77777777" w:rsidR="00485475" w:rsidRDefault="00485475" w:rsidP="00485475">
      <w:pPr>
        <w:spacing w:line="504" w:lineRule="auto"/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941F50" w14:textId="77777777" w:rsidR="00485475" w:rsidRDefault="00485475" w:rsidP="00485475">
      <w:pPr>
        <w:pStyle w:val="BodyText"/>
        <w:rPr>
          <w:sz w:val="20"/>
        </w:rPr>
      </w:pPr>
    </w:p>
    <w:p w14:paraId="0E820E4A" w14:textId="77777777" w:rsidR="00485475" w:rsidRDefault="00485475" w:rsidP="00485475">
      <w:pPr>
        <w:pStyle w:val="BodyText"/>
        <w:spacing w:before="1"/>
        <w:rPr>
          <w:sz w:val="26"/>
        </w:rPr>
      </w:pPr>
    </w:p>
    <w:p w14:paraId="2E6AF8A3" w14:textId="77777777" w:rsidR="00485475" w:rsidRDefault="00485475" w:rsidP="00485475">
      <w:pPr>
        <w:pStyle w:val="BodyText"/>
        <w:spacing w:before="94"/>
        <w:ind w:left="221"/>
      </w:pPr>
      <w:r>
        <w:t>{</w:t>
      </w:r>
    </w:p>
    <w:p w14:paraId="58D15131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7124A5AE" w14:textId="77777777" w:rsidR="00485475" w:rsidRDefault="00485475" w:rsidP="00485475">
      <w:pPr>
        <w:pStyle w:val="BodyText"/>
        <w:spacing w:line="504" w:lineRule="auto"/>
        <w:ind w:left="221" w:right="5180"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25F4FF18" w14:textId="77777777" w:rsidR="00485475" w:rsidRDefault="00485475" w:rsidP="00485475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42EB115D" w14:textId="77777777" w:rsidR="00485475" w:rsidRDefault="00485475" w:rsidP="00485475">
      <w:pPr>
        <w:pStyle w:val="BodyText"/>
        <w:ind w:left="221"/>
      </w:pPr>
      <w:r>
        <w:t>}</w:t>
      </w:r>
    </w:p>
    <w:p w14:paraId="4F05E7DD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309CE346" w14:textId="77777777" w:rsidR="00485475" w:rsidRDefault="00485475" w:rsidP="00485475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0DC7D40B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461E54C8" w14:textId="77777777" w:rsidR="00485475" w:rsidRDefault="00485475" w:rsidP="00485475">
      <w:pPr>
        <w:pStyle w:val="BodyText"/>
        <w:ind w:left="221"/>
      </w:pPr>
      <w:r>
        <w:t>{</w:t>
      </w:r>
    </w:p>
    <w:p w14:paraId="14A74BA2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710D4A8F" w14:textId="77777777" w:rsidR="00485475" w:rsidRDefault="00485475" w:rsidP="00485475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25F23F72" w14:textId="77777777" w:rsidR="00485475" w:rsidRDefault="00485475" w:rsidP="00485475">
      <w:pPr>
        <w:pStyle w:val="BodyText"/>
        <w:ind w:left="221"/>
      </w:pPr>
      <w:r>
        <w:t>}</w:t>
      </w:r>
    </w:p>
    <w:p w14:paraId="5978B6AE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070508E1" w14:textId="77777777" w:rsidR="00485475" w:rsidRDefault="00485475" w:rsidP="00485475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67326725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13ABD441" w14:textId="77777777" w:rsidR="00485475" w:rsidRDefault="00485475" w:rsidP="00485475">
      <w:pPr>
        <w:pStyle w:val="BodyText"/>
        <w:ind w:left="221"/>
      </w:pPr>
      <w:r>
        <w:t>{</w:t>
      </w:r>
    </w:p>
    <w:p w14:paraId="41FA84F9" w14:textId="77777777" w:rsidR="00485475" w:rsidRDefault="00485475" w:rsidP="00485475">
      <w:pPr>
        <w:pStyle w:val="BodyText"/>
        <w:spacing w:before="4"/>
        <w:rPr>
          <w:sz w:val="24"/>
        </w:rPr>
      </w:pPr>
    </w:p>
    <w:p w14:paraId="42CC299C" w14:textId="77777777" w:rsidR="00485475" w:rsidRDefault="00485475" w:rsidP="00485475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D6527C1" w14:textId="77777777" w:rsidR="00485475" w:rsidRDefault="00485475" w:rsidP="00485475">
      <w:pPr>
        <w:pStyle w:val="BodyText"/>
        <w:spacing w:line="250" w:lineRule="exact"/>
        <w:ind w:left="221"/>
      </w:pPr>
      <w:r>
        <w:t>}</w:t>
      </w:r>
    </w:p>
    <w:p w14:paraId="1CB2E80A" w14:textId="77777777" w:rsidR="00485475" w:rsidRDefault="00485475" w:rsidP="00485475">
      <w:pPr>
        <w:pStyle w:val="BodyText"/>
        <w:spacing w:before="4"/>
        <w:rPr>
          <w:sz w:val="24"/>
        </w:rPr>
      </w:pPr>
    </w:p>
    <w:p w14:paraId="167C81B5" w14:textId="77777777" w:rsidR="00485475" w:rsidRDefault="00485475" w:rsidP="00485475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4188A777" w14:textId="77777777" w:rsidR="00485475" w:rsidRDefault="00485475" w:rsidP="00485475">
      <w:pPr>
        <w:pStyle w:val="BodyText"/>
        <w:spacing w:line="251" w:lineRule="exact"/>
        <w:ind w:left="221"/>
      </w:pPr>
      <w:r>
        <w:t>}</w:t>
      </w:r>
    </w:p>
    <w:p w14:paraId="328D483D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711914FD" w14:textId="77777777" w:rsidR="00485475" w:rsidRDefault="00485475" w:rsidP="00485475">
      <w:pPr>
        <w:pStyle w:val="BodyText"/>
        <w:spacing w:before="1"/>
        <w:ind w:left="221"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6A471D07" w14:textId="77777777" w:rsidR="00485475" w:rsidRDefault="00485475" w:rsidP="00485475">
      <w:pPr>
        <w:pStyle w:val="BodyText"/>
        <w:spacing w:before="3"/>
        <w:rPr>
          <w:sz w:val="24"/>
        </w:rPr>
      </w:pPr>
    </w:p>
    <w:p w14:paraId="45317DC5" w14:textId="77777777" w:rsidR="00485475" w:rsidRDefault="00485475" w:rsidP="00485475">
      <w:pPr>
        <w:pStyle w:val="BodyText"/>
        <w:ind w:left="221"/>
      </w:pPr>
      <w:r>
        <w:t>{</w:t>
      </w:r>
    </w:p>
    <w:p w14:paraId="16B2BB72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61CDC5D3" w14:textId="77777777" w:rsidR="00485475" w:rsidRDefault="00485475" w:rsidP="00485475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2E2B1F72" w14:textId="77777777" w:rsidR="00485475" w:rsidRDefault="00485475" w:rsidP="00485475">
      <w:pPr>
        <w:spacing w:line="504" w:lineRule="auto"/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762328D" w14:textId="77777777" w:rsidR="00485475" w:rsidRDefault="00485475" w:rsidP="00485475">
      <w:pPr>
        <w:pStyle w:val="BodyText"/>
        <w:rPr>
          <w:sz w:val="20"/>
        </w:rPr>
      </w:pPr>
    </w:p>
    <w:p w14:paraId="1D3A38C5" w14:textId="77777777" w:rsidR="00485475" w:rsidRDefault="00485475" w:rsidP="00485475">
      <w:pPr>
        <w:pStyle w:val="BodyText"/>
        <w:spacing w:before="1"/>
        <w:rPr>
          <w:sz w:val="26"/>
        </w:rPr>
      </w:pPr>
    </w:p>
    <w:p w14:paraId="5DA0A678" w14:textId="77777777" w:rsidR="00485475" w:rsidRDefault="00485475" w:rsidP="00485475">
      <w:pPr>
        <w:pStyle w:val="BodyText"/>
        <w:spacing w:before="94"/>
        <w:ind w:left="221"/>
      </w:pPr>
      <w:r>
        <w:t>{</w:t>
      </w:r>
    </w:p>
    <w:p w14:paraId="771F3FAD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04DADA3F" w14:textId="77777777" w:rsidR="00485475" w:rsidRDefault="00485475" w:rsidP="00485475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5AF342E1" w14:textId="77777777" w:rsidR="00485475" w:rsidRDefault="00485475" w:rsidP="00485475">
      <w:pPr>
        <w:pStyle w:val="BodyText"/>
        <w:spacing w:line="250" w:lineRule="exact"/>
        <w:ind w:left="221"/>
      </w:pPr>
      <w:r>
        <w:t>}</w:t>
      </w:r>
    </w:p>
    <w:p w14:paraId="4159A115" w14:textId="77777777" w:rsidR="00485475" w:rsidRDefault="00485475" w:rsidP="00485475">
      <w:pPr>
        <w:pStyle w:val="BodyText"/>
        <w:spacing w:before="4"/>
        <w:rPr>
          <w:sz w:val="24"/>
        </w:rPr>
      </w:pPr>
    </w:p>
    <w:p w14:paraId="26857953" w14:textId="77777777" w:rsidR="00485475" w:rsidRDefault="00485475" w:rsidP="00485475">
      <w:pPr>
        <w:pStyle w:val="BodyText"/>
        <w:ind w:left="221"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698C1EB2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3F827FAF" w14:textId="77777777" w:rsidR="00485475" w:rsidRDefault="00485475" w:rsidP="00485475">
      <w:pPr>
        <w:pStyle w:val="BodyText"/>
        <w:ind w:left="221"/>
      </w:pPr>
      <w:r>
        <w:t>{</w:t>
      </w:r>
    </w:p>
    <w:p w14:paraId="0C69416E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3CFFDF2B" w14:textId="77777777" w:rsidR="00485475" w:rsidRDefault="00485475" w:rsidP="00485475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3F215607" w14:textId="77777777" w:rsidR="00485475" w:rsidRDefault="00485475" w:rsidP="00485475">
      <w:pPr>
        <w:pStyle w:val="BodyText"/>
        <w:ind w:left="221"/>
      </w:pPr>
      <w:r>
        <w:t>}</w:t>
      </w:r>
    </w:p>
    <w:p w14:paraId="7CEE2979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57BA0C7A" w14:textId="77777777" w:rsidR="00485475" w:rsidRDefault="00485475" w:rsidP="00485475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177D9889" w14:textId="77777777" w:rsidR="00485475" w:rsidRDefault="00485475" w:rsidP="00485475">
      <w:pPr>
        <w:pStyle w:val="BodyText"/>
        <w:ind w:left="221"/>
      </w:pPr>
      <w:r>
        <w:t>}</w:t>
      </w:r>
    </w:p>
    <w:p w14:paraId="48518F0B" w14:textId="77777777" w:rsidR="00485475" w:rsidRDefault="00485475" w:rsidP="00485475">
      <w:pPr>
        <w:pStyle w:val="BodyText"/>
        <w:spacing w:before="2"/>
        <w:rPr>
          <w:sz w:val="24"/>
        </w:rPr>
      </w:pPr>
    </w:p>
    <w:p w14:paraId="7BE97993" w14:textId="77777777" w:rsidR="00485475" w:rsidRDefault="00485475" w:rsidP="00485475">
      <w:pPr>
        <w:pStyle w:val="BodyText"/>
        <w:ind w:left="221"/>
      </w:pPr>
      <w:r>
        <w:t>}</w:t>
      </w:r>
    </w:p>
    <w:p w14:paraId="46EA01C6" w14:textId="77777777" w:rsidR="00485475" w:rsidRDefault="00485475" w:rsidP="00485475">
      <w:pPr>
        <w:pStyle w:val="BodyText"/>
        <w:spacing w:before="1"/>
        <w:rPr>
          <w:sz w:val="24"/>
        </w:rPr>
      </w:pPr>
    </w:p>
    <w:p w14:paraId="1A52EF0F" w14:textId="77777777" w:rsidR="00485475" w:rsidRDefault="00485475" w:rsidP="00485475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7AA9DC07" w14:textId="77777777" w:rsidR="00485475" w:rsidRDefault="00485475" w:rsidP="00485475">
      <w:pPr>
        <w:pStyle w:val="BodyText"/>
        <w:ind w:left="221"/>
      </w:pPr>
      <w:r>
        <w:t>{</w:t>
      </w:r>
    </w:p>
    <w:p w14:paraId="616AE09E" w14:textId="77777777" w:rsidR="00485475" w:rsidRDefault="00485475" w:rsidP="00485475">
      <w:pPr>
        <w:pStyle w:val="BodyText"/>
        <w:spacing w:before="38" w:line="276" w:lineRule="auto"/>
        <w:ind w:left="468" w:right="8760"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5C37F2C6" w14:textId="77777777" w:rsidR="00485475" w:rsidRDefault="00485475" w:rsidP="00485475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69698CEA" w14:textId="77777777" w:rsidR="00485475" w:rsidRDefault="00485475" w:rsidP="00485475">
      <w:pPr>
        <w:pStyle w:val="BodyText"/>
        <w:spacing w:before="37"/>
        <w:ind w:left="221"/>
      </w:pPr>
      <w:r>
        <w:t>};</w:t>
      </w:r>
    </w:p>
    <w:p w14:paraId="114FD7EF" w14:textId="77777777" w:rsidR="00485475" w:rsidRDefault="00485475" w:rsidP="00485475">
      <w:pPr>
        <w:pStyle w:val="BodyText"/>
        <w:spacing w:before="4"/>
        <w:rPr>
          <w:sz w:val="20"/>
        </w:rPr>
      </w:pPr>
    </w:p>
    <w:p w14:paraId="3F1BA705" w14:textId="77777777" w:rsidR="00485475" w:rsidRDefault="00485475" w:rsidP="00485475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 w14:paraId="22E33153" w14:textId="77777777" w:rsidR="00485475" w:rsidRDefault="00485475" w:rsidP="00485475">
      <w:pPr>
        <w:pStyle w:val="BodyText"/>
        <w:spacing w:before="38"/>
        <w:ind w:left="221"/>
      </w:pPr>
      <w:r>
        <w:t>{</w:t>
      </w:r>
    </w:p>
    <w:p w14:paraId="00E81413" w14:textId="77777777" w:rsidR="00485475" w:rsidRDefault="00485475" w:rsidP="00485475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6256C4FD" w14:textId="77777777" w:rsidR="00485475" w:rsidRDefault="00485475" w:rsidP="00485475">
      <w:pPr>
        <w:pStyle w:val="BodyText"/>
        <w:spacing w:before="38" w:line="276" w:lineRule="auto"/>
        <w:ind w:left="468" w:right="4691"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 w14:paraId="35CFFE92" w14:textId="77777777" w:rsidR="00485475" w:rsidRDefault="00485475" w:rsidP="00485475">
      <w:pPr>
        <w:pStyle w:val="BodyText"/>
        <w:spacing w:line="278" w:lineRule="auto"/>
        <w:ind w:left="468" w:right="7341"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 w14:paraId="0765F21F" w14:textId="77777777" w:rsidR="00485475" w:rsidRDefault="00485475" w:rsidP="00485475">
      <w:pPr>
        <w:spacing w:line="278" w:lineRule="auto"/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0642E3" w14:textId="77777777" w:rsidR="00485475" w:rsidRDefault="00485475" w:rsidP="00485475">
      <w:pPr>
        <w:pStyle w:val="BodyText"/>
        <w:rPr>
          <w:sz w:val="20"/>
        </w:rPr>
      </w:pPr>
    </w:p>
    <w:p w14:paraId="2440DE13" w14:textId="77777777" w:rsidR="00485475" w:rsidRDefault="00485475" w:rsidP="00485475">
      <w:pPr>
        <w:pStyle w:val="BodyText"/>
        <w:rPr>
          <w:sz w:val="20"/>
        </w:rPr>
      </w:pPr>
    </w:p>
    <w:p w14:paraId="6794500C" w14:textId="77777777" w:rsidR="00485475" w:rsidRDefault="00485475" w:rsidP="00485475">
      <w:pPr>
        <w:pStyle w:val="BodyText"/>
        <w:spacing w:before="214"/>
        <w:ind w:left="221"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3FCFD1B3" w14:textId="77777777" w:rsidR="00485475" w:rsidRDefault="00485475" w:rsidP="00485475">
      <w:pPr>
        <w:pStyle w:val="BodyText"/>
        <w:spacing w:before="38"/>
        <w:ind w:left="466"/>
      </w:pPr>
      <w:r>
        <w:t>{</w:t>
      </w:r>
    </w:p>
    <w:p w14:paraId="22AC84BD" w14:textId="77777777" w:rsidR="00485475" w:rsidRDefault="00485475" w:rsidP="00485475">
      <w:pPr>
        <w:pStyle w:val="BodyText"/>
        <w:spacing w:before="37" w:line="276" w:lineRule="auto"/>
        <w:ind w:left="713" w:right="7157"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 w14:paraId="4F6D0FCA" w14:textId="77777777" w:rsidR="00485475" w:rsidRDefault="00485475" w:rsidP="00485475">
      <w:pPr>
        <w:pStyle w:val="BodyText"/>
        <w:spacing w:before="2"/>
        <w:ind w:left="466"/>
      </w:pPr>
      <w:r>
        <w:t>}</w:t>
      </w:r>
    </w:p>
    <w:p w14:paraId="26039D03" w14:textId="77777777" w:rsidR="00485475" w:rsidRDefault="00485475" w:rsidP="00485475">
      <w:pPr>
        <w:pStyle w:val="BodyText"/>
        <w:spacing w:before="37"/>
        <w:ind w:left="468"/>
      </w:pPr>
      <w:r>
        <w:t>else</w:t>
      </w:r>
    </w:p>
    <w:p w14:paraId="73AB53C1" w14:textId="77777777" w:rsidR="00485475" w:rsidRDefault="00485475" w:rsidP="00485475">
      <w:pPr>
        <w:pStyle w:val="BodyText"/>
        <w:spacing w:before="37"/>
        <w:ind w:left="466"/>
      </w:pPr>
      <w:r>
        <w:t>{</w:t>
      </w:r>
    </w:p>
    <w:p w14:paraId="0EB900E3" w14:textId="77777777" w:rsidR="00485475" w:rsidRDefault="00485475" w:rsidP="00485475">
      <w:pPr>
        <w:pStyle w:val="BodyText"/>
        <w:spacing w:before="38"/>
        <w:ind w:left="710"/>
      </w:pPr>
      <w:r>
        <w:t>temp=head;</w:t>
      </w:r>
    </w:p>
    <w:p w14:paraId="6A63BBFC" w14:textId="77777777" w:rsidR="00485475" w:rsidRDefault="00485475" w:rsidP="00485475">
      <w:pPr>
        <w:pStyle w:val="BodyText"/>
        <w:spacing w:before="40" w:line="276" w:lineRule="auto"/>
        <w:ind w:left="955" w:right="4102" w:hanging="243"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0F2FA33E" w14:textId="77777777" w:rsidR="00485475" w:rsidRDefault="00485475" w:rsidP="00485475">
      <w:pPr>
        <w:pStyle w:val="BodyText"/>
        <w:spacing w:line="276" w:lineRule="auto"/>
        <w:ind w:left="710" w:right="6550" w:firstLine="2"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 w14:paraId="31963C32" w14:textId="77777777" w:rsidR="00485475" w:rsidRDefault="00485475" w:rsidP="00485475">
      <w:pPr>
        <w:pStyle w:val="BodyText"/>
        <w:spacing w:line="252" w:lineRule="exact"/>
        <w:ind w:left="466"/>
      </w:pPr>
      <w:r>
        <w:t>}</w:t>
      </w:r>
    </w:p>
    <w:p w14:paraId="6B900641" w14:textId="77777777" w:rsidR="00485475" w:rsidRDefault="00485475" w:rsidP="00485475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0F4CDF61" w14:textId="77777777" w:rsidR="00485475" w:rsidRDefault="00485475" w:rsidP="00485475">
      <w:pPr>
        <w:pStyle w:val="BodyText"/>
        <w:spacing w:before="37"/>
        <w:ind w:left="221"/>
      </w:pPr>
      <w:r>
        <w:t>}</w:t>
      </w:r>
    </w:p>
    <w:p w14:paraId="13225825" w14:textId="77777777" w:rsidR="00485475" w:rsidRDefault="00485475" w:rsidP="00485475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 w14:paraId="279C36FE" w14:textId="77777777" w:rsidR="00485475" w:rsidRDefault="00485475" w:rsidP="00485475">
      <w:pPr>
        <w:pStyle w:val="BodyText"/>
        <w:spacing w:before="37"/>
        <w:ind w:left="221"/>
      </w:pPr>
      <w:r>
        <w:t>{</w:t>
      </w:r>
    </w:p>
    <w:p w14:paraId="2EF686EA" w14:textId="77777777" w:rsidR="00485475" w:rsidRDefault="00485475" w:rsidP="00485475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42A29447" w14:textId="77777777" w:rsidR="00485475" w:rsidRDefault="00485475" w:rsidP="00485475">
      <w:pPr>
        <w:pStyle w:val="BodyText"/>
        <w:spacing w:line="276" w:lineRule="auto"/>
        <w:ind w:left="466" w:right="6635" w:firstLine="2"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 w14:paraId="721F3664" w14:textId="77777777" w:rsidR="00485475" w:rsidRDefault="00485475" w:rsidP="00485475">
      <w:pPr>
        <w:pStyle w:val="BodyText"/>
        <w:ind w:left="466"/>
      </w:pPr>
      <w:r>
        <w:t>{</w:t>
      </w:r>
    </w:p>
    <w:p w14:paraId="327688EC" w14:textId="77777777" w:rsidR="00485475" w:rsidRDefault="00485475" w:rsidP="00485475">
      <w:pPr>
        <w:pStyle w:val="BodyText"/>
        <w:spacing w:before="37" w:line="276" w:lineRule="auto"/>
        <w:ind w:left="713" w:right="4807"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 w14:paraId="086FA379" w14:textId="77777777" w:rsidR="00485475" w:rsidRDefault="00485475" w:rsidP="00485475">
      <w:pPr>
        <w:pStyle w:val="BodyText"/>
        <w:spacing w:before="4"/>
        <w:rPr>
          <w:sz w:val="25"/>
        </w:rPr>
      </w:pPr>
    </w:p>
    <w:p w14:paraId="3DDF155A" w14:textId="77777777" w:rsidR="00485475" w:rsidRDefault="00485475" w:rsidP="00485475">
      <w:pPr>
        <w:pStyle w:val="BodyText"/>
        <w:spacing w:line="276" w:lineRule="auto"/>
        <w:ind w:left="713" w:right="5014"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 w14:paraId="3242E09C" w14:textId="77777777" w:rsidR="00485475" w:rsidRDefault="00485475" w:rsidP="00485475">
      <w:pPr>
        <w:pStyle w:val="BodyText"/>
        <w:spacing w:before="1"/>
        <w:rPr>
          <w:sz w:val="17"/>
        </w:rPr>
      </w:pPr>
    </w:p>
    <w:p w14:paraId="4AAF7C04" w14:textId="77777777" w:rsidR="00485475" w:rsidRDefault="00485475" w:rsidP="00485475">
      <w:pPr>
        <w:pStyle w:val="BodyText"/>
        <w:spacing w:before="93"/>
        <w:ind w:left="713"/>
      </w:pPr>
      <w:r>
        <w:t>head=insert(head,coeff,expo);</w:t>
      </w:r>
    </w:p>
    <w:p w14:paraId="493579E6" w14:textId="77777777" w:rsidR="00485475" w:rsidRDefault="00485475" w:rsidP="00485475">
      <w:pPr>
        <w:pStyle w:val="BodyText"/>
        <w:spacing w:before="40"/>
        <w:ind w:left="466"/>
      </w:pPr>
      <w:r>
        <w:t>}</w:t>
      </w:r>
    </w:p>
    <w:p w14:paraId="23923B3B" w14:textId="77777777" w:rsidR="00485475" w:rsidRDefault="00485475" w:rsidP="00485475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BF715A2" w14:textId="77777777" w:rsidR="00485475" w:rsidRDefault="00485475" w:rsidP="00485475">
      <w:pPr>
        <w:pStyle w:val="BodyText"/>
        <w:spacing w:before="37"/>
        <w:ind w:left="221"/>
      </w:pPr>
      <w:r>
        <w:t>}</w:t>
      </w:r>
    </w:p>
    <w:p w14:paraId="1105C178" w14:textId="77777777" w:rsidR="00485475" w:rsidRDefault="00485475" w:rsidP="00485475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24DBD55D" w14:textId="77777777" w:rsidR="00485475" w:rsidRDefault="00485475" w:rsidP="00485475">
      <w:pPr>
        <w:pStyle w:val="BodyText"/>
        <w:spacing w:before="37"/>
        <w:ind w:left="466"/>
      </w:pPr>
      <w:r>
        <w:t>{</w:t>
      </w:r>
    </w:p>
    <w:p w14:paraId="2095102D" w14:textId="77777777" w:rsidR="00485475" w:rsidRDefault="00485475" w:rsidP="00485475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 w14:paraId="119A5B74" w14:textId="77777777" w:rsidR="00485475" w:rsidRDefault="00485475" w:rsidP="00485475">
      <w:pPr>
        <w:pStyle w:val="BodyText"/>
        <w:spacing w:line="252" w:lineRule="exact"/>
        <w:ind w:left="713"/>
      </w:pPr>
      <w:r>
        <w:t>else</w:t>
      </w:r>
    </w:p>
    <w:p w14:paraId="69B32118" w14:textId="77777777" w:rsidR="00485475" w:rsidRDefault="00485475" w:rsidP="00485475">
      <w:pPr>
        <w:pStyle w:val="BodyText"/>
        <w:spacing w:before="38"/>
        <w:ind w:left="710"/>
      </w:pPr>
      <w:r>
        <w:t>{</w:t>
      </w:r>
    </w:p>
    <w:p w14:paraId="18097927" w14:textId="77777777" w:rsidR="00485475" w:rsidRDefault="00485475" w:rsidP="00485475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 w14:paraId="3E798211" w14:textId="77777777" w:rsidR="00485475" w:rsidRDefault="00485475" w:rsidP="00485475">
      <w:pPr>
        <w:pStyle w:val="BodyText"/>
        <w:spacing w:line="252" w:lineRule="exact"/>
        <w:ind w:left="955"/>
      </w:pPr>
      <w:r>
        <w:t>{</w:t>
      </w:r>
    </w:p>
    <w:p w14:paraId="567FA928" w14:textId="77777777" w:rsidR="00485475" w:rsidRDefault="00485475" w:rsidP="00485475">
      <w:pPr>
        <w:pStyle w:val="BodyText"/>
        <w:spacing w:before="37" w:line="276" w:lineRule="auto"/>
        <w:ind w:left="1200" w:right="4707" w:firstLine="2"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 w14:paraId="7A893B58" w14:textId="77777777" w:rsidR="00485475" w:rsidRDefault="00485475" w:rsidP="00485475">
      <w:pPr>
        <w:pStyle w:val="BodyText"/>
        <w:spacing w:before="1" w:line="276" w:lineRule="auto"/>
        <w:ind w:left="1445" w:right="7360" w:hanging="243"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 w14:paraId="7DB69AAC" w14:textId="77777777" w:rsidR="00485475" w:rsidRDefault="00485475" w:rsidP="00485475">
      <w:pPr>
        <w:spacing w:line="276" w:lineRule="auto"/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158B47D" w14:textId="77777777" w:rsidR="00485475" w:rsidRDefault="00485475" w:rsidP="00485475">
      <w:pPr>
        <w:pStyle w:val="BodyText"/>
        <w:rPr>
          <w:sz w:val="20"/>
        </w:rPr>
      </w:pPr>
    </w:p>
    <w:p w14:paraId="231110EE" w14:textId="77777777" w:rsidR="00485475" w:rsidRDefault="00485475" w:rsidP="00485475">
      <w:pPr>
        <w:pStyle w:val="BodyText"/>
        <w:rPr>
          <w:sz w:val="20"/>
        </w:rPr>
      </w:pPr>
    </w:p>
    <w:p w14:paraId="60C3350E" w14:textId="77777777" w:rsidR="00485475" w:rsidRDefault="00485475" w:rsidP="00485475">
      <w:pPr>
        <w:rPr>
          <w:sz w:val="20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D73593" w14:textId="77777777" w:rsidR="00485475" w:rsidRDefault="00485475" w:rsidP="00485475">
      <w:pPr>
        <w:pStyle w:val="BodyText"/>
        <w:spacing w:before="214"/>
        <w:jc w:val="right"/>
      </w:pPr>
      <w:r>
        <w:t>else</w:t>
      </w:r>
    </w:p>
    <w:p w14:paraId="4A2F19ED" w14:textId="77777777" w:rsidR="00485475" w:rsidRDefault="00485475" w:rsidP="00485475">
      <w:pPr>
        <w:pStyle w:val="BodyText"/>
        <w:spacing w:before="6"/>
        <w:rPr>
          <w:sz w:val="28"/>
        </w:rPr>
      </w:pPr>
    </w:p>
    <w:p w14:paraId="0C02648E" w14:textId="77777777" w:rsidR="00485475" w:rsidRDefault="00485475" w:rsidP="00485475">
      <w:pPr>
        <w:pStyle w:val="BodyText"/>
        <w:ind w:left="577"/>
        <w:jc w:val="center"/>
      </w:pPr>
      <w:r>
        <w:t>}</w:t>
      </w:r>
    </w:p>
    <w:p w14:paraId="52D84BB0" w14:textId="77777777" w:rsidR="00485475" w:rsidRDefault="00485475" w:rsidP="00485475">
      <w:pPr>
        <w:pStyle w:val="BodyText"/>
        <w:spacing w:before="38"/>
        <w:ind w:left="88"/>
        <w:jc w:val="center"/>
      </w:pPr>
      <w:r>
        <w:t>}</w:t>
      </w:r>
    </w:p>
    <w:p w14:paraId="4EDC904E" w14:textId="77777777" w:rsidR="00485475" w:rsidRDefault="00485475" w:rsidP="00485475">
      <w:pPr>
        <w:pStyle w:val="BodyText"/>
        <w:spacing w:before="39"/>
        <w:ind w:right="399"/>
        <w:jc w:val="center"/>
      </w:pPr>
      <w:r>
        <w:t>}</w:t>
      </w:r>
    </w:p>
    <w:p w14:paraId="7E98D35A" w14:textId="77777777" w:rsidR="00485475" w:rsidRDefault="00485475" w:rsidP="00485475">
      <w:pPr>
        <w:pStyle w:val="BodyText"/>
        <w:rPr>
          <w:sz w:val="24"/>
        </w:rPr>
      </w:pPr>
      <w:r>
        <w:br w:type="column"/>
      </w:r>
    </w:p>
    <w:p w14:paraId="47F12DCA" w14:textId="77777777" w:rsidR="00485475" w:rsidRDefault="00485475" w:rsidP="00485475">
      <w:pPr>
        <w:pStyle w:val="BodyText"/>
        <w:spacing w:before="10"/>
        <w:rPr>
          <w:sz w:val="19"/>
        </w:rPr>
      </w:pPr>
    </w:p>
    <w:p w14:paraId="0A766F3C" w14:textId="77777777" w:rsidR="00485475" w:rsidRDefault="00485475" w:rsidP="00485475">
      <w:pPr>
        <w:pStyle w:val="BodyText"/>
        <w:ind w:left="-3"/>
      </w:pPr>
      <w:r>
        <w:t>printf("\n");</w:t>
      </w:r>
    </w:p>
    <w:p w14:paraId="7C9603E5" w14:textId="77777777" w:rsidR="00485475" w:rsidRDefault="00485475" w:rsidP="00485475">
      <w:pPr>
        <w:sectPr w:rsidR="00485475" w:rsidSect="00485475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408" w:space="40"/>
            <w:col w:w="8632"/>
          </w:cols>
        </w:sectPr>
      </w:pPr>
    </w:p>
    <w:p w14:paraId="222063C0" w14:textId="77777777" w:rsidR="00485475" w:rsidRDefault="00485475" w:rsidP="00485475">
      <w:pPr>
        <w:pStyle w:val="BodyText"/>
        <w:spacing w:before="5"/>
        <w:rPr>
          <w:sz w:val="20"/>
        </w:rPr>
      </w:pPr>
    </w:p>
    <w:p w14:paraId="4F9F8475" w14:textId="77777777" w:rsidR="00485475" w:rsidRDefault="00485475" w:rsidP="00485475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35A94FD3" w14:textId="77777777" w:rsidR="00485475" w:rsidRDefault="00485475" w:rsidP="00485475">
      <w:pPr>
        <w:pStyle w:val="BodyText"/>
        <w:spacing w:before="38"/>
        <w:ind w:left="466"/>
      </w:pPr>
      <w:r>
        <w:t>{</w:t>
      </w:r>
    </w:p>
    <w:p w14:paraId="3B682AE4" w14:textId="77777777" w:rsidR="00485475" w:rsidRDefault="00485475" w:rsidP="00485475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2642537B" w14:textId="77777777" w:rsidR="00485475" w:rsidRDefault="00485475" w:rsidP="00485475">
      <w:pPr>
        <w:pStyle w:val="BodyText"/>
        <w:spacing w:line="252" w:lineRule="exact"/>
        <w:ind w:left="713"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598969AD" w14:textId="77777777" w:rsidR="00485475" w:rsidRDefault="00485475" w:rsidP="00485475">
      <w:pPr>
        <w:pStyle w:val="BodyText"/>
        <w:spacing w:before="37"/>
        <w:ind w:left="710"/>
      </w:pPr>
      <w:r>
        <w:t>{</w:t>
      </w:r>
    </w:p>
    <w:p w14:paraId="07A80371" w14:textId="77777777" w:rsidR="00485475" w:rsidRDefault="00485475" w:rsidP="00485475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5398C79D" w14:textId="77777777" w:rsidR="00485475" w:rsidRDefault="00485475" w:rsidP="00485475">
      <w:pPr>
        <w:pStyle w:val="BodyText"/>
        <w:spacing w:before="37"/>
        <w:ind w:left="955"/>
      </w:pPr>
      <w:r>
        <w:t>{</w:t>
      </w:r>
    </w:p>
    <w:p w14:paraId="272EA967" w14:textId="77777777" w:rsidR="00485475" w:rsidRDefault="00485475" w:rsidP="00485475">
      <w:pPr>
        <w:pStyle w:val="BodyText"/>
        <w:spacing w:before="38" w:line="276" w:lineRule="auto"/>
        <w:ind w:left="1202" w:right="3589" w:hanging="245"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4425A651" w14:textId="77777777" w:rsidR="00485475" w:rsidRDefault="00485475" w:rsidP="00485475">
      <w:pPr>
        <w:pStyle w:val="BodyText"/>
        <w:spacing w:before="1"/>
        <w:ind w:left="1202"/>
      </w:pPr>
      <w:r>
        <w:t>ptr2=ptr2-&gt;next;</w:t>
      </w:r>
    </w:p>
    <w:p w14:paraId="736A395B" w14:textId="77777777" w:rsidR="00485475" w:rsidRDefault="00485475" w:rsidP="00485475">
      <w:pPr>
        <w:pStyle w:val="BodyText"/>
        <w:spacing w:before="37"/>
        <w:ind w:left="955"/>
      </w:pPr>
      <w:r>
        <w:t>}</w:t>
      </w:r>
    </w:p>
    <w:p w14:paraId="4D274049" w14:textId="77777777" w:rsidR="00485475" w:rsidRDefault="00485475" w:rsidP="00485475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75D9FD78" w14:textId="77777777" w:rsidR="00485475" w:rsidRDefault="00485475" w:rsidP="00485475">
      <w:pPr>
        <w:pStyle w:val="BodyText"/>
        <w:spacing w:before="37"/>
        <w:ind w:left="955"/>
      </w:pPr>
      <w:r>
        <w:t>{</w:t>
      </w:r>
    </w:p>
    <w:p w14:paraId="46DDD356" w14:textId="77777777" w:rsidR="00485475" w:rsidRDefault="00485475" w:rsidP="00485475">
      <w:pPr>
        <w:pStyle w:val="BodyText"/>
        <w:spacing w:before="38" w:line="278" w:lineRule="auto"/>
        <w:ind w:left="1202" w:right="4532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47017610" w14:textId="77777777" w:rsidR="00485475" w:rsidRDefault="00485475" w:rsidP="00485475">
      <w:pPr>
        <w:pStyle w:val="BodyText"/>
        <w:spacing w:line="250" w:lineRule="exact"/>
        <w:ind w:left="955"/>
      </w:pPr>
      <w:r>
        <w:t>}</w:t>
      </w:r>
    </w:p>
    <w:p w14:paraId="1E1B2C44" w14:textId="77777777" w:rsidR="00485475" w:rsidRDefault="00485475" w:rsidP="00485475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137DE820" w14:textId="77777777" w:rsidR="00485475" w:rsidRDefault="00485475" w:rsidP="00485475">
      <w:pPr>
        <w:pStyle w:val="BodyText"/>
        <w:spacing w:before="38"/>
        <w:ind w:left="955"/>
      </w:pPr>
      <w:r>
        <w:t>{</w:t>
      </w:r>
    </w:p>
    <w:p w14:paraId="603EC8AC" w14:textId="77777777" w:rsidR="00485475" w:rsidRDefault="00485475" w:rsidP="00485475">
      <w:pPr>
        <w:pStyle w:val="BodyText"/>
        <w:spacing w:before="37" w:line="278" w:lineRule="auto"/>
        <w:ind w:left="1202" w:right="4532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63A55F66" w14:textId="77777777" w:rsidR="00485475" w:rsidRDefault="00485475" w:rsidP="00485475">
      <w:pPr>
        <w:pStyle w:val="BodyText"/>
        <w:spacing w:line="249" w:lineRule="exact"/>
        <w:ind w:left="955"/>
      </w:pPr>
      <w:r>
        <w:t>}</w:t>
      </w:r>
    </w:p>
    <w:p w14:paraId="5A49C1FE" w14:textId="77777777" w:rsidR="00485475" w:rsidRDefault="00485475" w:rsidP="00485475">
      <w:pPr>
        <w:pStyle w:val="BodyText"/>
        <w:spacing w:before="37"/>
        <w:ind w:left="710"/>
      </w:pPr>
      <w:r>
        <w:t>}</w:t>
      </w:r>
    </w:p>
    <w:p w14:paraId="5AA4035D" w14:textId="77777777" w:rsidR="00485475" w:rsidRDefault="00485475" w:rsidP="00485475">
      <w:pPr>
        <w:pStyle w:val="BodyText"/>
        <w:spacing w:before="38"/>
        <w:ind w:left="713"/>
      </w:pPr>
      <w:r>
        <w:t>while(ptr1!=NULL)</w:t>
      </w:r>
    </w:p>
    <w:p w14:paraId="6121FBAC" w14:textId="77777777" w:rsidR="00485475" w:rsidRDefault="00485475" w:rsidP="00485475">
      <w:pPr>
        <w:pStyle w:val="BodyText"/>
        <w:spacing w:before="40"/>
        <w:ind w:left="710"/>
      </w:pPr>
      <w:r>
        <w:t>{</w:t>
      </w:r>
    </w:p>
    <w:p w14:paraId="6FC0DD1C" w14:textId="77777777" w:rsidR="00485475" w:rsidRDefault="00485475" w:rsidP="00485475">
      <w:pPr>
        <w:pStyle w:val="BodyText"/>
        <w:spacing w:before="37" w:line="276" w:lineRule="auto"/>
        <w:ind w:left="958" w:right="4774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54EF5D07" w14:textId="77777777" w:rsidR="00485475" w:rsidRDefault="00485475" w:rsidP="00485475">
      <w:pPr>
        <w:pStyle w:val="BodyText"/>
        <w:spacing w:line="253" w:lineRule="exact"/>
        <w:ind w:left="710"/>
      </w:pPr>
      <w:r>
        <w:t>}</w:t>
      </w:r>
    </w:p>
    <w:p w14:paraId="7DD0B812" w14:textId="77777777" w:rsidR="00485475" w:rsidRDefault="00485475" w:rsidP="00485475">
      <w:pPr>
        <w:pStyle w:val="BodyText"/>
        <w:spacing w:before="37"/>
        <w:ind w:left="713"/>
      </w:pPr>
      <w:r>
        <w:t>while(ptr2!=NULL)</w:t>
      </w:r>
    </w:p>
    <w:p w14:paraId="4B328545" w14:textId="77777777" w:rsidR="00485475" w:rsidRDefault="00485475" w:rsidP="00485475">
      <w:pPr>
        <w:pStyle w:val="BodyText"/>
        <w:spacing w:before="40"/>
        <w:ind w:left="710"/>
      </w:pPr>
      <w:r>
        <w:t>{</w:t>
      </w:r>
    </w:p>
    <w:p w14:paraId="6C2F9649" w14:textId="77777777" w:rsidR="00485475" w:rsidRDefault="00485475" w:rsidP="00485475">
      <w:pPr>
        <w:pStyle w:val="BodyText"/>
        <w:spacing w:before="38" w:line="276" w:lineRule="auto"/>
        <w:ind w:left="958" w:right="4774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78A54FC6" w14:textId="77777777" w:rsidR="00485475" w:rsidRDefault="00485475" w:rsidP="00485475">
      <w:pPr>
        <w:pStyle w:val="BodyText"/>
        <w:spacing w:line="252" w:lineRule="exact"/>
        <w:ind w:left="710"/>
      </w:pPr>
      <w:r>
        <w:t>}</w:t>
      </w:r>
    </w:p>
    <w:p w14:paraId="78F25670" w14:textId="77777777" w:rsidR="00485475" w:rsidRDefault="00485475" w:rsidP="00485475">
      <w:pPr>
        <w:pStyle w:val="BodyText"/>
        <w:spacing w:before="40" w:line="276" w:lineRule="auto"/>
        <w:ind w:left="650" w:right="6380"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 w14:paraId="03EAFC1B" w14:textId="77777777" w:rsidR="00485475" w:rsidRDefault="00485475" w:rsidP="00485475">
      <w:pPr>
        <w:pStyle w:val="BodyText"/>
        <w:spacing w:line="252" w:lineRule="exact"/>
        <w:ind w:left="466"/>
      </w:pPr>
      <w:r>
        <w:t>}</w:t>
      </w:r>
    </w:p>
    <w:p w14:paraId="68D63D32" w14:textId="77777777" w:rsidR="00485475" w:rsidRDefault="00485475" w:rsidP="00485475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7DF69980" w14:textId="77777777" w:rsidR="00485475" w:rsidRDefault="00485475" w:rsidP="00485475">
      <w:pPr>
        <w:pStyle w:val="BodyText"/>
        <w:spacing w:before="37"/>
        <w:ind w:left="466"/>
      </w:pPr>
      <w:r>
        <w:t>{</w:t>
      </w:r>
    </w:p>
    <w:p w14:paraId="786BCABE" w14:textId="77777777" w:rsidR="00485475" w:rsidRDefault="00485475" w:rsidP="00485475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5A4DD5FB" w14:textId="77777777" w:rsidR="00485475" w:rsidRDefault="00485475" w:rsidP="00485475">
      <w:pPr>
        <w:spacing w:line="276" w:lineRule="auto"/>
        <w:sectPr w:rsidR="00485475" w:rsidSect="00485475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16DADE" w14:textId="77777777" w:rsidR="00485475" w:rsidRDefault="00485475" w:rsidP="00485475">
      <w:pPr>
        <w:pStyle w:val="BodyText"/>
        <w:rPr>
          <w:sz w:val="20"/>
        </w:rPr>
      </w:pPr>
    </w:p>
    <w:p w14:paraId="42D76AF0" w14:textId="77777777" w:rsidR="00485475" w:rsidRDefault="00485475" w:rsidP="00485475">
      <w:pPr>
        <w:pStyle w:val="BodyText"/>
        <w:rPr>
          <w:sz w:val="20"/>
        </w:rPr>
      </w:pPr>
    </w:p>
    <w:p w14:paraId="5D2E4F6E" w14:textId="77777777" w:rsidR="00485475" w:rsidRDefault="00485475" w:rsidP="00485475">
      <w:pPr>
        <w:pStyle w:val="BodyText"/>
        <w:spacing w:before="214"/>
        <w:ind w:left="713"/>
      </w:pPr>
      <w:r>
        <w:t>head1=create(head1);</w:t>
      </w:r>
    </w:p>
    <w:p w14:paraId="54AA0B6C" w14:textId="77777777" w:rsidR="00485475" w:rsidRDefault="00485475" w:rsidP="00485475">
      <w:pPr>
        <w:pStyle w:val="BodyText"/>
        <w:spacing w:before="38" w:line="276" w:lineRule="auto"/>
        <w:ind w:left="713" w:right="5901"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 w14:paraId="1A850D9F" w14:textId="77777777" w:rsidR="00485475" w:rsidRDefault="00485475" w:rsidP="00485475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D684900" w14:textId="77777777" w:rsidR="00485475" w:rsidRDefault="00485475" w:rsidP="00485475">
      <w:pPr>
        <w:pStyle w:val="BodyText"/>
        <w:spacing w:before="4"/>
        <w:rPr>
          <w:sz w:val="20"/>
        </w:rPr>
      </w:pPr>
    </w:p>
    <w:p w14:paraId="24C586B4" w14:textId="77777777" w:rsidR="00485475" w:rsidRDefault="00485475" w:rsidP="00485475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48CD6B0D" w14:textId="77777777" w:rsidR="00485475" w:rsidRDefault="00485475" w:rsidP="00485475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E48EB32" wp14:editId="2E73B9A1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A8D06" id="Ink 71" o:spid="_x0000_s1026" type="#_x0000_t75" style="position:absolute;margin-left:338.45pt;margin-top:196.55pt;width:396.3pt;height:447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5" o:title="" croptop="-1499639f" cropleft="-4227343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8A50E83" wp14:editId="5F2A73D5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6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7EFB5" id="Ink 69" o:spid="_x0000_s1026" type="#_x0000_t75" style="position:absolute;margin-left:410.15pt;margin-top:197.1pt;width:483.45pt;height:444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7" o:title="" croptop="-40.5" cropleft="-1476234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AAA8DB7" wp14:editId="7C0B8F6D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8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AF92B" id="Ink 67" o:spid="_x0000_s1026" type="#_x0000_t75" style="position:absolute;margin-left:340.1pt;margin-top:193.25pt;width:530pt;height:445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/Gko9eEAAAANAQAADwAAAGRycy9kb3du&#10;cmV2LnhtbEyPTU+EMBCG7yb+h2ZMvBi3LCogUjYboyc1UTThWuhYyNIpod0F/73lpLf5ePLOM8Vu&#10;MQM74eR6SwK2mwgYUmtVT1rA1+fzdQbMeUlKDpZQwA862JXnZ4XMlZ3pA0+V1yyEkMulgM77Mefc&#10;tR0a6TZ2RAq7bzsZ6UM7aa4mOYdwM/A4ihJuZE/hQidHfOywPVRHI+Cpfqsac9hfvdTv97pOX+el&#10;3WohLi+W/QMwj4v/g2HVD+pQBqfGHkk5NghIsigOqICbLLkDthLp7TpqQhWnSQq8LPj/L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">
                <v:imagedata r:id="rId29" o:title="" croptop="-1810353f" cropleft="-187720f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628A42CE" wp14:editId="6D31BC90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AC64" w14:textId="77777777" w:rsidR="00485475" w:rsidRDefault="00485475" w:rsidP="00485475">
      <w:pPr>
        <w:pStyle w:val="BodyText"/>
        <w:rPr>
          <w:sz w:val="24"/>
        </w:rPr>
      </w:pPr>
    </w:p>
    <w:p w14:paraId="48322390" w14:textId="77777777" w:rsidR="00485475" w:rsidRDefault="00485475" w:rsidP="00485475">
      <w:pPr>
        <w:pStyle w:val="BodyText"/>
        <w:rPr>
          <w:sz w:val="24"/>
        </w:rPr>
      </w:pPr>
    </w:p>
    <w:p w14:paraId="468B1DBC" w14:textId="77777777" w:rsidR="00485475" w:rsidRDefault="00485475" w:rsidP="00485475">
      <w:pPr>
        <w:pStyle w:val="BodyText"/>
        <w:rPr>
          <w:sz w:val="24"/>
        </w:rPr>
      </w:pPr>
    </w:p>
    <w:p w14:paraId="620087A4" w14:textId="77777777" w:rsidR="00485475" w:rsidRDefault="00485475" w:rsidP="00485475">
      <w:pPr>
        <w:pStyle w:val="BodyText"/>
        <w:rPr>
          <w:sz w:val="24"/>
        </w:rPr>
      </w:pPr>
    </w:p>
    <w:p w14:paraId="49609052" w14:textId="77777777" w:rsidR="00485475" w:rsidRDefault="00485475" w:rsidP="00485475">
      <w:pPr>
        <w:pStyle w:val="BodyText"/>
        <w:rPr>
          <w:sz w:val="24"/>
        </w:rPr>
      </w:pPr>
    </w:p>
    <w:p w14:paraId="188D694A" w14:textId="77777777" w:rsidR="00485475" w:rsidRDefault="00485475" w:rsidP="00485475">
      <w:pPr>
        <w:pStyle w:val="BodyText"/>
        <w:rPr>
          <w:sz w:val="24"/>
        </w:rPr>
      </w:pPr>
    </w:p>
    <w:p w14:paraId="040D0B03" w14:textId="77777777" w:rsidR="00485475" w:rsidRDefault="00485475" w:rsidP="00485475">
      <w:pPr>
        <w:pStyle w:val="BodyText"/>
        <w:rPr>
          <w:sz w:val="24"/>
        </w:rPr>
      </w:pPr>
    </w:p>
    <w:p w14:paraId="036C1E60" w14:textId="77777777" w:rsidR="00485475" w:rsidRDefault="00485475" w:rsidP="00485475">
      <w:pPr>
        <w:pStyle w:val="BodyText"/>
        <w:rPr>
          <w:sz w:val="24"/>
        </w:rPr>
      </w:pPr>
    </w:p>
    <w:p w14:paraId="65D609C3" w14:textId="77777777" w:rsidR="00485475" w:rsidRDefault="00485475" w:rsidP="00485475">
      <w:pPr>
        <w:pStyle w:val="BodyText"/>
        <w:rPr>
          <w:sz w:val="24"/>
        </w:rPr>
      </w:pPr>
    </w:p>
    <w:p w14:paraId="5F416337" w14:textId="77777777" w:rsidR="00485475" w:rsidRDefault="00485475" w:rsidP="00485475">
      <w:pPr>
        <w:pStyle w:val="BodyText"/>
        <w:rPr>
          <w:sz w:val="24"/>
        </w:rPr>
      </w:pPr>
    </w:p>
    <w:p w14:paraId="6A882BF7" w14:textId="77777777" w:rsidR="00485475" w:rsidRDefault="00485475" w:rsidP="00485475">
      <w:pPr>
        <w:pStyle w:val="BodyText"/>
        <w:rPr>
          <w:sz w:val="24"/>
        </w:rPr>
      </w:pPr>
    </w:p>
    <w:p w14:paraId="050B8DA8" w14:textId="77777777" w:rsidR="00485475" w:rsidRDefault="00485475" w:rsidP="00485475">
      <w:pPr>
        <w:pStyle w:val="BodyText"/>
        <w:rPr>
          <w:sz w:val="24"/>
        </w:rPr>
      </w:pPr>
    </w:p>
    <w:p w14:paraId="2746213A" w14:textId="77777777" w:rsidR="00485475" w:rsidRDefault="00485475" w:rsidP="00485475">
      <w:pPr>
        <w:pStyle w:val="BodyText"/>
        <w:rPr>
          <w:sz w:val="24"/>
        </w:rPr>
      </w:pPr>
    </w:p>
    <w:p w14:paraId="48757494" w14:textId="77777777" w:rsidR="00485475" w:rsidRDefault="00485475" w:rsidP="00485475">
      <w:pPr>
        <w:pStyle w:val="BodyText"/>
        <w:rPr>
          <w:sz w:val="24"/>
        </w:rPr>
      </w:pPr>
    </w:p>
    <w:p w14:paraId="5D0628AE" w14:textId="77777777" w:rsidR="00485475" w:rsidRDefault="00485475" w:rsidP="00485475">
      <w:pPr>
        <w:pStyle w:val="BodyText"/>
        <w:rPr>
          <w:sz w:val="24"/>
        </w:rPr>
      </w:pPr>
    </w:p>
    <w:p w14:paraId="50539006" w14:textId="77777777" w:rsidR="00485475" w:rsidRDefault="00485475" w:rsidP="00485475">
      <w:pPr>
        <w:pStyle w:val="BodyText"/>
        <w:rPr>
          <w:sz w:val="24"/>
        </w:rPr>
      </w:pPr>
    </w:p>
    <w:p w14:paraId="30C916D7" w14:textId="77777777" w:rsidR="00485475" w:rsidRDefault="00485475" w:rsidP="00485475">
      <w:pPr>
        <w:pStyle w:val="BodyText"/>
        <w:rPr>
          <w:sz w:val="24"/>
        </w:rPr>
      </w:pPr>
    </w:p>
    <w:p w14:paraId="2D7DF5B9" w14:textId="77777777" w:rsidR="00485475" w:rsidRDefault="00485475" w:rsidP="00485475">
      <w:pPr>
        <w:pStyle w:val="BodyText"/>
        <w:rPr>
          <w:sz w:val="24"/>
        </w:rPr>
      </w:pPr>
    </w:p>
    <w:p w14:paraId="544875D9" w14:textId="77777777" w:rsidR="00485475" w:rsidRDefault="00485475" w:rsidP="00485475">
      <w:pPr>
        <w:pStyle w:val="BodyText"/>
        <w:rPr>
          <w:sz w:val="24"/>
        </w:rPr>
      </w:pPr>
    </w:p>
    <w:p w14:paraId="7ADDF625" w14:textId="77777777" w:rsidR="00485475" w:rsidRDefault="00485475" w:rsidP="00485475">
      <w:pPr>
        <w:pStyle w:val="BodyText"/>
        <w:spacing w:before="4"/>
        <w:rPr>
          <w:sz w:val="35"/>
        </w:rPr>
      </w:pPr>
    </w:p>
    <w:p w14:paraId="3038F45C" w14:textId="77777777" w:rsidR="00485475" w:rsidRDefault="00485475" w:rsidP="00485475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4033E46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78B688" w14:textId="77777777" w:rsidR="00485475" w:rsidRDefault="00485475" w:rsidP="00485475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4F54C542" w14:textId="77777777" w:rsidTr="00FF4578">
        <w:trPr>
          <w:trHeight w:val="518"/>
        </w:trPr>
        <w:tc>
          <w:tcPr>
            <w:tcW w:w="1704" w:type="dxa"/>
          </w:tcPr>
          <w:p w14:paraId="40FF549A" w14:textId="77777777" w:rsidR="00485475" w:rsidRDefault="00485475" w:rsidP="00FF4578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1E5D5F94" w14:textId="77777777" w:rsidR="00485475" w:rsidRDefault="00485475" w:rsidP="00FF4578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7F287D1D" w14:textId="77777777" w:rsidR="00485475" w:rsidRDefault="00485475" w:rsidP="00FF4578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02205B68" w14:textId="77777777" w:rsidR="00485475" w:rsidRDefault="00485475" w:rsidP="00485475">
      <w:pPr>
        <w:pStyle w:val="BodyText"/>
        <w:spacing w:before="1"/>
        <w:rPr>
          <w:rFonts w:ascii="Cambria"/>
          <w:b/>
          <w:sz w:val="21"/>
        </w:rPr>
      </w:pPr>
    </w:p>
    <w:p w14:paraId="2E5F63DF" w14:textId="77777777" w:rsidR="00485475" w:rsidRDefault="00485475" w:rsidP="00485475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1C87399C" w14:textId="77777777" w:rsidR="00485475" w:rsidRDefault="00485475" w:rsidP="00485475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0AB9C6C1" w14:textId="77777777" w:rsidR="00485475" w:rsidRDefault="00485475" w:rsidP="00485475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140A8C9E" w14:textId="77777777" w:rsidR="00485475" w:rsidRDefault="00485475" w:rsidP="00485475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73C14D35" w14:textId="77777777" w:rsidR="00485475" w:rsidRDefault="00485475" w:rsidP="00485475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59BBD2DA" w14:textId="77777777" w:rsidR="00485475" w:rsidRDefault="00485475" w:rsidP="00485475">
      <w:pPr>
        <w:pStyle w:val="BodyText"/>
        <w:spacing w:before="1"/>
        <w:rPr>
          <w:rFonts w:ascii="Cambria"/>
          <w:b/>
          <w:sz w:val="33"/>
        </w:rPr>
      </w:pPr>
    </w:p>
    <w:p w14:paraId="1594E4EB" w14:textId="77777777" w:rsidR="00485475" w:rsidRDefault="00485475" w:rsidP="00485475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C1EB82F" w14:textId="77777777" w:rsidR="00485475" w:rsidRDefault="00485475" w:rsidP="00485475">
      <w:pPr>
        <w:pStyle w:val="BodyText"/>
        <w:spacing w:before="1"/>
        <w:rPr>
          <w:rFonts w:ascii="Cambria"/>
          <w:b/>
        </w:rPr>
      </w:pPr>
    </w:p>
    <w:p w14:paraId="118C8804" w14:textId="77777777" w:rsidR="00485475" w:rsidRDefault="00485475" w:rsidP="00485475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574AC9FC" w14:textId="77777777" w:rsidR="00485475" w:rsidRDefault="00485475" w:rsidP="00485475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6B339BCA" w14:textId="77777777" w:rsidR="00485475" w:rsidRDefault="00485475" w:rsidP="00485475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35EC8D05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4EEABD60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1E6FED6F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6F481D5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2D259F4C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175CF510" w14:textId="77777777" w:rsidR="00485475" w:rsidRDefault="00485475" w:rsidP="00485475">
      <w:pPr>
        <w:pStyle w:val="BodyText"/>
        <w:rPr>
          <w:sz w:val="24"/>
        </w:rPr>
      </w:pPr>
    </w:p>
    <w:p w14:paraId="6432211B" w14:textId="77777777" w:rsidR="00485475" w:rsidRDefault="00485475" w:rsidP="00485475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722CEEC9" w14:textId="77777777" w:rsidR="00485475" w:rsidRDefault="00485475" w:rsidP="00485475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40D17707" w14:textId="77777777" w:rsidR="00485475" w:rsidRDefault="00485475" w:rsidP="00485475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3ED0117F" w14:textId="77777777" w:rsidR="00485475" w:rsidRDefault="00485475" w:rsidP="00485475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F3C19B1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4FB26BFF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0AE60788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35BBA37B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7A7B6C90" w14:textId="77777777" w:rsidR="00485475" w:rsidRDefault="00485475" w:rsidP="00485475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6C00CA12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54F4D2" w14:textId="77777777" w:rsidR="00485475" w:rsidRDefault="00485475" w:rsidP="00485475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574105DD" w14:textId="77777777" w:rsidR="00485475" w:rsidRDefault="00485475" w:rsidP="00485475">
      <w:pPr>
        <w:pStyle w:val="BodyText"/>
        <w:rPr>
          <w:rFonts w:ascii="Times New Roman"/>
          <w:sz w:val="26"/>
        </w:rPr>
      </w:pPr>
    </w:p>
    <w:p w14:paraId="748AC693" w14:textId="77777777" w:rsidR="00485475" w:rsidRDefault="00485475" w:rsidP="00485475">
      <w:pPr>
        <w:pStyle w:val="BodyText"/>
        <w:spacing w:before="9"/>
        <w:rPr>
          <w:rFonts w:ascii="Times New Roman"/>
          <w:sz w:val="28"/>
        </w:rPr>
      </w:pPr>
    </w:p>
    <w:p w14:paraId="0AF0E6B3" w14:textId="77777777" w:rsidR="00485475" w:rsidRDefault="00485475" w:rsidP="00485475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56CF06B7" w14:textId="77777777" w:rsidR="00485475" w:rsidRDefault="00485475" w:rsidP="00485475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 w14:paraId="5F418254" w14:textId="77777777" w:rsidR="00485475" w:rsidRDefault="00485475" w:rsidP="00485475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6F31C746" w14:textId="77777777" w:rsidR="00485475" w:rsidRDefault="00485475" w:rsidP="00485475">
      <w:pPr>
        <w:ind w:left="221"/>
        <w:rPr>
          <w:sz w:val="21"/>
        </w:rPr>
      </w:pPr>
      <w:r>
        <w:rPr>
          <w:sz w:val="21"/>
        </w:rPr>
        <w:t>}</w:t>
      </w:r>
    </w:p>
    <w:p w14:paraId="63B6C4CF" w14:textId="77777777" w:rsidR="00485475" w:rsidRDefault="00485475" w:rsidP="00485475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75A9271E" w14:textId="77777777" w:rsidR="00485475" w:rsidRDefault="00485475" w:rsidP="00485475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754E95A4" w14:textId="77777777" w:rsidR="00485475" w:rsidRDefault="00485475" w:rsidP="00485475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62CFBC92" w14:textId="77777777" w:rsidR="00485475" w:rsidRDefault="00485475" w:rsidP="00485475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568220F4" w14:textId="77777777" w:rsidR="00485475" w:rsidRDefault="00485475" w:rsidP="00485475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59370A67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2F97027C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4F472C8F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 w14:paraId="788537CC" w14:textId="77777777" w:rsidR="00485475" w:rsidRDefault="00485475" w:rsidP="00485475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29BA82C0" w14:textId="77777777" w:rsidR="00485475" w:rsidRDefault="00485475" w:rsidP="00485475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 w14:paraId="7336BA1E" w14:textId="77777777" w:rsidR="00485475" w:rsidRDefault="00485475" w:rsidP="00485475">
      <w:pPr>
        <w:pStyle w:val="BodyText"/>
        <w:rPr>
          <w:sz w:val="24"/>
        </w:rPr>
      </w:pPr>
    </w:p>
    <w:p w14:paraId="158EFDD9" w14:textId="77777777" w:rsidR="00485475" w:rsidRDefault="00485475" w:rsidP="00485475">
      <w:pPr>
        <w:pStyle w:val="BodyText"/>
        <w:spacing w:before="11"/>
        <w:rPr>
          <w:sz w:val="30"/>
        </w:rPr>
      </w:pPr>
    </w:p>
    <w:p w14:paraId="29AD2581" w14:textId="77777777" w:rsidR="00485475" w:rsidRDefault="00485475" w:rsidP="00485475">
      <w:pPr>
        <w:ind w:left="221"/>
        <w:rPr>
          <w:sz w:val="21"/>
        </w:rPr>
      </w:pPr>
      <w:r>
        <w:rPr>
          <w:sz w:val="21"/>
        </w:rPr>
        <w:t>{</w:t>
      </w:r>
    </w:p>
    <w:p w14:paraId="72849E20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 w14:paraId="64B330C7" w14:textId="77777777" w:rsidR="00485475" w:rsidRDefault="00485475" w:rsidP="00485475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49632593" w14:textId="77777777" w:rsidR="00485475" w:rsidRDefault="00485475" w:rsidP="00485475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7BA545BA" w14:textId="77777777" w:rsidR="00485475" w:rsidRDefault="00485475" w:rsidP="00485475">
      <w:pPr>
        <w:spacing w:line="434" w:lineRule="auto"/>
        <w:rPr>
          <w:sz w:val="21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70DBCC" w14:textId="77777777" w:rsidR="00485475" w:rsidRDefault="00485475" w:rsidP="00485475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continue;</w:t>
      </w:r>
    </w:p>
    <w:p w14:paraId="1AACD1E4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2FCD4D1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687D5095" w14:textId="77777777" w:rsidR="00485475" w:rsidRDefault="00485475" w:rsidP="00485475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2A894B4F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701ACDBE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4F53ED21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61BCF59C" w14:textId="77777777" w:rsidR="00485475" w:rsidRDefault="00485475" w:rsidP="00485475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29274DB8" w14:textId="77777777" w:rsidR="00485475" w:rsidRDefault="00485475" w:rsidP="00485475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63DD62D5" w14:textId="77777777" w:rsidR="00485475" w:rsidRDefault="00485475" w:rsidP="00485475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3F258129" w14:textId="77777777" w:rsidR="00485475" w:rsidRDefault="00485475" w:rsidP="00485475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 w14:paraId="1CD8DE6F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46DA0850" w14:textId="77777777" w:rsidR="00485475" w:rsidRDefault="00485475" w:rsidP="00485475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357DC38C" w14:textId="77777777" w:rsidR="00485475" w:rsidRDefault="00485475" w:rsidP="00485475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34C3AD93" w14:textId="77777777" w:rsidR="00485475" w:rsidRDefault="00485475" w:rsidP="00485475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51E6A077" w14:textId="77777777" w:rsidR="00485475" w:rsidRDefault="00485475" w:rsidP="00485475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17A6DAB0" w14:textId="77777777" w:rsidR="00485475" w:rsidRDefault="00485475" w:rsidP="00485475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720432A" w14:textId="77777777" w:rsidR="00485475" w:rsidRDefault="00485475" w:rsidP="00485475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2BBD8910" w14:textId="77777777" w:rsidR="00485475" w:rsidRDefault="00485475" w:rsidP="00485475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213FE662" w14:textId="77777777" w:rsidR="00485475" w:rsidRDefault="00485475" w:rsidP="00485475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2B760097" w14:textId="77777777" w:rsidR="00485475" w:rsidRDefault="00485475" w:rsidP="00485475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6901632A" w14:textId="77777777" w:rsidR="00485475" w:rsidRDefault="00485475" w:rsidP="00485475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754638F1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22036AF7" w14:textId="77777777" w:rsidR="00485475" w:rsidRDefault="00485475" w:rsidP="00485475">
      <w:pPr>
        <w:rPr>
          <w:sz w:val="21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2B517B" w14:textId="77777777" w:rsidR="00485475" w:rsidRDefault="00485475" w:rsidP="00485475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30E1CE07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61A99D36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43010313" w14:textId="77777777" w:rsidR="00485475" w:rsidRDefault="00485475" w:rsidP="00485475">
      <w:pPr>
        <w:spacing w:before="197" w:line="434" w:lineRule="auto"/>
        <w:ind w:left="221" w:right="6165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18DFBD4E" w14:textId="77777777" w:rsidR="00485475" w:rsidRDefault="00485475" w:rsidP="00485475">
      <w:pPr>
        <w:spacing w:line="241" w:lineRule="exact"/>
        <w:ind w:left="221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5A6E2529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4E948F34" w14:textId="77777777" w:rsidR="00485475" w:rsidRDefault="00485475" w:rsidP="00485475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34469AA7" w14:textId="77777777" w:rsidR="00485475" w:rsidRDefault="00485475" w:rsidP="00485475">
      <w:pPr>
        <w:pStyle w:val="BodyText"/>
        <w:rPr>
          <w:sz w:val="24"/>
        </w:rPr>
      </w:pPr>
    </w:p>
    <w:p w14:paraId="13A7CD91" w14:textId="77777777" w:rsidR="00485475" w:rsidRDefault="00485475" w:rsidP="00485475">
      <w:pPr>
        <w:pStyle w:val="BodyText"/>
        <w:spacing w:before="3"/>
        <w:rPr>
          <w:sz w:val="32"/>
        </w:rPr>
      </w:pPr>
    </w:p>
    <w:p w14:paraId="2785DF70" w14:textId="77777777" w:rsidR="00485475" w:rsidRDefault="00485475" w:rsidP="00485475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55D98229" w14:textId="77777777" w:rsidR="00485475" w:rsidRDefault="00485475" w:rsidP="00485475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14633AC2" w14:textId="77777777" w:rsidR="00485475" w:rsidRDefault="00485475" w:rsidP="00485475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3DD1F27A" w14:textId="77777777" w:rsidR="00485475" w:rsidRDefault="00485475" w:rsidP="00485475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3A500F88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2C70ACC0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}*top;</w:t>
      </w:r>
    </w:p>
    <w:p w14:paraId="799FFB24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 w14:paraId="09729987" w14:textId="77777777" w:rsidR="00485475" w:rsidRDefault="00485475" w:rsidP="00485475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0C7896DB" w14:textId="77777777" w:rsidR="00485475" w:rsidRDefault="00485475" w:rsidP="00485475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093FF5A0" w14:textId="77777777" w:rsidR="00485475" w:rsidRDefault="00485475" w:rsidP="00485475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75BEB916" w14:textId="77777777" w:rsidR="00485475" w:rsidRDefault="00485475" w:rsidP="00485475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30CF8983" w14:textId="77777777" w:rsidR="00485475" w:rsidRDefault="00485475" w:rsidP="00485475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4DB3EA2" w14:textId="77777777" w:rsidR="00485475" w:rsidRDefault="00485475" w:rsidP="00485475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09FE90BD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06036BDE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4C4DE8E2" w14:textId="77777777" w:rsidR="00485475" w:rsidRDefault="00485475" w:rsidP="00485475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63EBF9A5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ED51D15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00C9AF49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54563259" w14:textId="77777777" w:rsidR="00485475" w:rsidRDefault="00485475" w:rsidP="00485475">
      <w:pPr>
        <w:rPr>
          <w:sz w:val="21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D66E55" w14:textId="77777777" w:rsidR="00485475" w:rsidRDefault="00485475" w:rsidP="00485475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lastRenderedPageBreak/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02536456" w14:textId="77777777" w:rsidR="00485475" w:rsidRDefault="00485475" w:rsidP="00485475">
      <w:pPr>
        <w:ind w:left="221"/>
        <w:rPr>
          <w:sz w:val="21"/>
        </w:rPr>
      </w:pPr>
      <w:r>
        <w:rPr>
          <w:sz w:val="21"/>
        </w:rPr>
        <w:t>{</w:t>
      </w:r>
    </w:p>
    <w:p w14:paraId="543CE639" w14:textId="77777777" w:rsidR="00485475" w:rsidRDefault="00485475" w:rsidP="00485475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3F58EE47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51B9F4E8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65F53D53" w14:textId="77777777" w:rsidR="00485475" w:rsidRDefault="00485475" w:rsidP="00485475">
      <w:pPr>
        <w:pStyle w:val="BodyText"/>
        <w:rPr>
          <w:sz w:val="24"/>
        </w:rPr>
      </w:pPr>
    </w:p>
    <w:p w14:paraId="0C3E7937" w14:textId="77777777" w:rsidR="00485475" w:rsidRDefault="00485475" w:rsidP="00485475">
      <w:pPr>
        <w:pStyle w:val="BodyText"/>
        <w:spacing w:before="2"/>
        <w:rPr>
          <w:sz w:val="31"/>
        </w:rPr>
      </w:pPr>
    </w:p>
    <w:p w14:paraId="53BCE136" w14:textId="77777777" w:rsidR="00485475" w:rsidRDefault="00485475" w:rsidP="00485475">
      <w:pPr>
        <w:ind w:left="221"/>
        <w:rPr>
          <w:sz w:val="21"/>
        </w:rPr>
      </w:pPr>
      <w:r>
        <w:rPr>
          <w:sz w:val="21"/>
        </w:rPr>
        <w:t>else</w:t>
      </w:r>
    </w:p>
    <w:p w14:paraId="1018B13B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1E53EB65" w14:textId="77777777" w:rsidR="00485475" w:rsidRDefault="00485475" w:rsidP="00485475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147A35B2" w14:textId="77777777" w:rsidR="00485475" w:rsidRDefault="00485475" w:rsidP="00485475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2F6AA364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90AEFDF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 w14:paraId="23A10EDD" w14:textId="77777777" w:rsidR="00485475" w:rsidRDefault="00485475" w:rsidP="00485475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74C3E762" w14:textId="77777777" w:rsidR="00485475" w:rsidRDefault="00485475" w:rsidP="00485475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 w14:paraId="1A909629" w14:textId="77777777" w:rsidR="00485475" w:rsidRDefault="00485475" w:rsidP="00485475">
      <w:pPr>
        <w:ind w:left="221"/>
        <w:rPr>
          <w:sz w:val="21"/>
        </w:rPr>
      </w:pPr>
      <w:r>
        <w:rPr>
          <w:sz w:val="21"/>
        </w:rPr>
        <w:t>{</w:t>
      </w:r>
    </w:p>
    <w:p w14:paraId="37DD6A9A" w14:textId="77777777" w:rsidR="00485475" w:rsidRDefault="00485475" w:rsidP="00485475">
      <w:pPr>
        <w:spacing w:before="197" w:line="434" w:lineRule="auto"/>
        <w:ind w:left="221" w:right="7273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444F6944" w14:textId="77777777" w:rsidR="00485475" w:rsidRDefault="00485475" w:rsidP="00485475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35862EF2" w14:textId="77777777" w:rsidR="00485475" w:rsidRDefault="00485475" w:rsidP="00485475">
      <w:pPr>
        <w:spacing w:before="198" w:line="434" w:lineRule="auto"/>
        <w:ind w:left="221" w:right="7448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77C3BA33" w14:textId="77777777" w:rsidR="00485475" w:rsidRDefault="00485475" w:rsidP="00485475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ACB30E3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 w14:paraId="501F3FC4" w14:textId="77777777" w:rsidR="00485475" w:rsidRDefault="00485475" w:rsidP="00485475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59DE3119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3C0E5F54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 w14:paraId="0E6BEBCA" w14:textId="77777777" w:rsidR="00485475" w:rsidRDefault="00485475" w:rsidP="00485475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5D4168CA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315E075E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7F4D6FE5" w14:textId="77777777" w:rsidR="00485475" w:rsidRDefault="00485475" w:rsidP="00485475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58CAA0B9" w14:textId="77777777" w:rsidR="00485475" w:rsidRDefault="00485475" w:rsidP="00485475">
      <w:pPr>
        <w:spacing w:line="436" w:lineRule="auto"/>
        <w:rPr>
          <w:sz w:val="21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84AED9" w14:textId="77777777" w:rsidR="00485475" w:rsidRDefault="00485475" w:rsidP="00485475">
      <w:pPr>
        <w:spacing w:before="91" w:line="434" w:lineRule="auto"/>
        <w:ind w:left="221" w:right="6643"/>
        <w:rPr>
          <w:sz w:val="21"/>
        </w:rPr>
      </w:pPr>
      <w:r>
        <w:rPr>
          <w:sz w:val="21"/>
        </w:rPr>
        <w:lastRenderedPageBreak/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2D34AC46" w14:textId="77777777" w:rsidR="00485475" w:rsidRDefault="00485475" w:rsidP="00485475">
      <w:pPr>
        <w:spacing w:before="1"/>
        <w:ind w:left="221"/>
        <w:rPr>
          <w:sz w:val="21"/>
        </w:rPr>
      </w:pPr>
      <w:r>
        <w:rPr>
          <w:sz w:val="21"/>
        </w:rPr>
        <w:t>while(1)</w:t>
      </w:r>
    </w:p>
    <w:p w14:paraId="58C1D391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1EDE4F39" w14:textId="77777777" w:rsidR="00485475" w:rsidRDefault="00485475" w:rsidP="00485475">
      <w:pPr>
        <w:spacing w:before="195" w:line="436" w:lineRule="auto"/>
        <w:ind w:left="221" w:right="7332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 w14:paraId="5192069D" w14:textId="77777777" w:rsidR="00485475" w:rsidRDefault="00485475" w:rsidP="00485475">
      <w:pPr>
        <w:spacing w:line="239" w:lineRule="exact"/>
        <w:ind w:left="221"/>
        <w:rPr>
          <w:sz w:val="21"/>
        </w:rPr>
      </w:pPr>
      <w:r>
        <w:rPr>
          <w:sz w:val="21"/>
        </w:rPr>
        <w:t>switch(i)</w:t>
      </w:r>
    </w:p>
    <w:p w14:paraId="6A1484C2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3035EA82" w14:textId="77777777" w:rsidR="00485475" w:rsidRDefault="00485475" w:rsidP="00485475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1F724383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7D94BA99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4DC780C2" w14:textId="77777777" w:rsidR="00485475" w:rsidRDefault="00485475" w:rsidP="00485475">
      <w:pPr>
        <w:spacing w:before="195" w:line="436" w:lineRule="auto"/>
        <w:ind w:left="221" w:right="5826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 w14:paraId="79A37202" w14:textId="77777777" w:rsidR="00485475" w:rsidRDefault="00485475" w:rsidP="00485475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0E59A746" w14:textId="77777777" w:rsidR="00485475" w:rsidRDefault="00485475" w:rsidP="00485475">
      <w:pPr>
        <w:ind w:left="221"/>
        <w:rPr>
          <w:sz w:val="21"/>
        </w:rPr>
      </w:pPr>
      <w:r>
        <w:rPr>
          <w:sz w:val="21"/>
        </w:rPr>
        <w:t>}</w:t>
      </w:r>
    </w:p>
    <w:p w14:paraId="2072D550" w14:textId="77777777" w:rsidR="00485475" w:rsidRDefault="00485475" w:rsidP="00485475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706E3055" w14:textId="77777777" w:rsidR="00485475" w:rsidRDefault="00485475" w:rsidP="00485475">
      <w:pPr>
        <w:pStyle w:val="BodyText"/>
        <w:rPr>
          <w:sz w:val="24"/>
        </w:rPr>
      </w:pPr>
    </w:p>
    <w:p w14:paraId="4E4117A7" w14:textId="77777777" w:rsidR="00485475" w:rsidRDefault="00485475" w:rsidP="00485475">
      <w:pPr>
        <w:pStyle w:val="BodyText"/>
        <w:rPr>
          <w:sz w:val="31"/>
        </w:rPr>
      </w:pPr>
    </w:p>
    <w:p w14:paraId="3235355D" w14:textId="77777777" w:rsidR="00485475" w:rsidRDefault="00485475" w:rsidP="00485475">
      <w:pPr>
        <w:ind w:left="221"/>
        <w:rPr>
          <w:sz w:val="21"/>
        </w:rPr>
      </w:pPr>
      <w:r>
        <w:rPr>
          <w:sz w:val="21"/>
        </w:rPr>
        <w:t>{</w:t>
      </w:r>
    </w:p>
    <w:p w14:paraId="3E4D0681" w14:textId="77777777" w:rsidR="00485475" w:rsidRDefault="00485475" w:rsidP="00485475">
      <w:pPr>
        <w:spacing w:before="198"/>
        <w:ind w:left="221"/>
        <w:rPr>
          <w:sz w:val="21"/>
        </w:rPr>
      </w:pPr>
      <w:r>
        <w:rPr>
          <w:sz w:val="21"/>
        </w:rPr>
        <w:t>popStack();</w:t>
      </w:r>
    </w:p>
    <w:p w14:paraId="2BFF54E9" w14:textId="77777777" w:rsidR="00485475" w:rsidRDefault="00485475" w:rsidP="00485475">
      <w:pPr>
        <w:spacing w:before="195" w:line="434" w:lineRule="auto"/>
        <w:ind w:left="221" w:right="6269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7D694482" w14:textId="77777777" w:rsidR="00485475" w:rsidRDefault="00485475" w:rsidP="00485475">
      <w:pPr>
        <w:ind w:left="221"/>
        <w:rPr>
          <w:sz w:val="21"/>
        </w:rPr>
      </w:pPr>
      <w:r>
        <w:rPr>
          <w:sz w:val="21"/>
        </w:rPr>
        <w:t>}</w:t>
      </w:r>
    </w:p>
    <w:p w14:paraId="4A763593" w14:textId="77777777" w:rsidR="00485475" w:rsidRDefault="00485475" w:rsidP="00485475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33F2161B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946CB25" w14:textId="77777777" w:rsidR="00485475" w:rsidRDefault="00485475" w:rsidP="00485475">
      <w:pPr>
        <w:spacing w:before="196" w:line="436" w:lineRule="auto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BEC3344" w14:textId="77777777" w:rsidR="00485475" w:rsidRDefault="00485475" w:rsidP="00485475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0F7795F7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79C0EB89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7918D98E" w14:textId="77777777" w:rsidR="00485475" w:rsidRDefault="00485475" w:rsidP="00485475">
      <w:pPr>
        <w:rPr>
          <w:sz w:val="21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5F2747" w14:textId="77777777" w:rsidR="00485475" w:rsidRDefault="00485475" w:rsidP="00485475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lastRenderedPageBreak/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 w14:paraId="6272B106" w14:textId="77777777" w:rsidR="00485475" w:rsidRDefault="00485475" w:rsidP="00485475">
      <w:pPr>
        <w:ind w:left="221"/>
        <w:rPr>
          <w:sz w:val="21"/>
        </w:rPr>
      </w:pPr>
      <w:r>
        <w:rPr>
          <w:sz w:val="21"/>
        </w:rPr>
        <w:t>{</w:t>
      </w:r>
    </w:p>
    <w:p w14:paraId="64FE1209" w14:textId="77777777" w:rsidR="00485475" w:rsidRDefault="00485475" w:rsidP="00485475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0206E1D4" w14:textId="77777777" w:rsidR="00485475" w:rsidRDefault="00485475" w:rsidP="00485475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5D122D79" w14:textId="77777777" w:rsidR="00485475" w:rsidRDefault="00485475" w:rsidP="00485475">
      <w:pPr>
        <w:spacing w:before="198"/>
        <w:ind w:left="221"/>
        <w:rPr>
          <w:sz w:val="21"/>
        </w:rPr>
      </w:pPr>
      <w:r>
        <w:rPr>
          <w:sz w:val="21"/>
        </w:rPr>
        <w:t>exit(0);</w:t>
      </w:r>
    </w:p>
    <w:p w14:paraId="1D67624A" w14:textId="77777777" w:rsidR="00485475" w:rsidRDefault="00485475" w:rsidP="00485475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22326782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02B9A9AB" w14:textId="77777777" w:rsidR="00485475" w:rsidRDefault="00485475" w:rsidP="00485475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27AEA485" w14:textId="77777777" w:rsidR="00485475" w:rsidRDefault="00485475" w:rsidP="00485475">
      <w:pPr>
        <w:spacing w:before="195"/>
        <w:ind w:left="221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71EA39EA" w14:textId="77777777" w:rsidR="00485475" w:rsidRDefault="00485475" w:rsidP="00485475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41BCAE4F" w14:textId="77777777" w:rsidR="00485475" w:rsidRDefault="00485475" w:rsidP="00485475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281BD773" wp14:editId="4F25296C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E08A" w14:textId="77777777" w:rsidR="00485475" w:rsidRDefault="00485475" w:rsidP="00485475">
      <w:pPr>
        <w:pStyle w:val="BodyText"/>
        <w:rPr>
          <w:sz w:val="24"/>
        </w:rPr>
      </w:pPr>
    </w:p>
    <w:p w14:paraId="57EE1826" w14:textId="77777777" w:rsidR="00485475" w:rsidRDefault="00485475" w:rsidP="00485475">
      <w:pPr>
        <w:pStyle w:val="BodyText"/>
        <w:rPr>
          <w:sz w:val="24"/>
        </w:rPr>
      </w:pPr>
    </w:p>
    <w:p w14:paraId="64215A1F" w14:textId="77777777" w:rsidR="00485475" w:rsidRDefault="00485475" w:rsidP="00485475">
      <w:pPr>
        <w:pStyle w:val="BodyText"/>
        <w:rPr>
          <w:sz w:val="24"/>
        </w:rPr>
      </w:pPr>
    </w:p>
    <w:p w14:paraId="6E8B3BD0" w14:textId="77777777" w:rsidR="00485475" w:rsidRDefault="00485475" w:rsidP="00485475">
      <w:pPr>
        <w:pStyle w:val="BodyText"/>
        <w:rPr>
          <w:sz w:val="24"/>
        </w:rPr>
      </w:pPr>
    </w:p>
    <w:p w14:paraId="6E82919F" w14:textId="77777777" w:rsidR="00485475" w:rsidRDefault="00485475" w:rsidP="00485475">
      <w:pPr>
        <w:pStyle w:val="BodyText"/>
        <w:rPr>
          <w:sz w:val="24"/>
        </w:rPr>
      </w:pPr>
    </w:p>
    <w:p w14:paraId="221972BB" w14:textId="77777777" w:rsidR="00485475" w:rsidRDefault="00485475" w:rsidP="00485475">
      <w:pPr>
        <w:pStyle w:val="BodyText"/>
        <w:spacing w:before="3"/>
        <w:rPr>
          <w:sz w:val="26"/>
        </w:rPr>
      </w:pPr>
    </w:p>
    <w:p w14:paraId="45532E0D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31A7274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A59BCA" w14:textId="77777777" w:rsidR="00485475" w:rsidRDefault="00485475" w:rsidP="00485475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54C6636E" w14:textId="77777777" w:rsidTr="00FF4578">
        <w:trPr>
          <w:trHeight w:val="348"/>
        </w:trPr>
        <w:tc>
          <w:tcPr>
            <w:tcW w:w="1704" w:type="dxa"/>
          </w:tcPr>
          <w:p w14:paraId="14567172" w14:textId="77777777" w:rsidR="00485475" w:rsidRDefault="00485475" w:rsidP="00FF4578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534AECD1" w14:textId="77777777" w:rsidR="00485475" w:rsidRDefault="00485475" w:rsidP="00FF4578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7C6BF5EC" w14:textId="77777777" w:rsidR="00485475" w:rsidRDefault="00485475" w:rsidP="00FF4578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59E1672C" w14:textId="77777777" w:rsidR="00485475" w:rsidRDefault="00485475" w:rsidP="00485475">
      <w:pPr>
        <w:pStyle w:val="BodyText"/>
        <w:spacing w:before="1"/>
        <w:rPr>
          <w:rFonts w:ascii="Cambria"/>
          <w:b/>
          <w:sz w:val="21"/>
        </w:rPr>
      </w:pPr>
    </w:p>
    <w:p w14:paraId="373FF89F" w14:textId="77777777" w:rsidR="00485475" w:rsidRDefault="00485475" w:rsidP="00485475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2C31CC59" w14:textId="77777777" w:rsidR="00485475" w:rsidRDefault="00485475" w:rsidP="00485475">
      <w:pPr>
        <w:pStyle w:val="BodyText"/>
        <w:spacing w:before="1"/>
        <w:rPr>
          <w:rFonts w:ascii="Cambria"/>
          <w:b/>
          <w:sz w:val="33"/>
        </w:rPr>
      </w:pPr>
    </w:p>
    <w:p w14:paraId="0D792AFB" w14:textId="77777777" w:rsidR="00485475" w:rsidRDefault="00485475" w:rsidP="00485475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C729EF2" w14:textId="77777777" w:rsidR="00485475" w:rsidRDefault="00485475" w:rsidP="00485475">
      <w:pPr>
        <w:pStyle w:val="BodyText"/>
        <w:spacing w:before="1"/>
        <w:rPr>
          <w:rFonts w:ascii="Cambria"/>
          <w:b/>
        </w:rPr>
      </w:pPr>
    </w:p>
    <w:p w14:paraId="544899DB" w14:textId="77777777" w:rsidR="00485475" w:rsidRDefault="00485475" w:rsidP="00485475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0434ECA" w14:textId="77777777" w:rsidR="00485475" w:rsidRDefault="00485475" w:rsidP="00485475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313241E6" w14:textId="77777777" w:rsidR="00485475" w:rsidRDefault="00485475" w:rsidP="00485475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016D5F7" w14:textId="77777777" w:rsidR="00485475" w:rsidRDefault="00485475" w:rsidP="00485475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371B62E9" w14:textId="77777777" w:rsidR="00485475" w:rsidRDefault="00485475" w:rsidP="00485475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30AE59FD" w14:textId="77777777" w:rsidR="00485475" w:rsidRDefault="00485475" w:rsidP="00485475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2BBF147B" w14:textId="77777777" w:rsidR="00485475" w:rsidRDefault="00485475" w:rsidP="00485475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5C8176CB" w14:textId="77777777" w:rsidR="00485475" w:rsidRDefault="00485475" w:rsidP="00485475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6DB727DB" w14:textId="77777777" w:rsidR="00485475" w:rsidRDefault="00485475" w:rsidP="00485475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2680DBCB" w14:textId="77777777" w:rsidR="00485475" w:rsidRDefault="00485475" w:rsidP="00485475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387CCF7E" w14:textId="77777777" w:rsidR="00485475" w:rsidRDefault="00485475" w:rsidP="00485475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2730D8F6" w14:textId="77777777" w:rsidR="00485475" w:rsidRDefault="00485475" w:rsidP="00485475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18001416" w14:textId="77777777" w:rsidR="00485475" w:rsidRDefault="00485475" w:rsidP="00485475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560F44BE" w14:textId="77777777" w:rsidR="00485475" w:rsidRDefault="00485475" w:rsidP="00485475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22CD0212" w14:textId="77777777" w:rsidR="00485475" w:rsidRDefault="00485475" w:rsidP="00485475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2DD5263C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28A064" w14:textId="77777777" w:rsidR="00485475" w:rsidRDefault="00485475" w:rsidP="00485475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</w:p>
    <w:p w14:paraId="629DF8F0" w14:textId="77777777" w:rsidR="00485475" w:rsidRDefault="00485475" w:rsidP="00485475">
      <w:pPr>
        <w:pStyle w:val="BodyText"/>
        <w:rPr>
          <w:rFonts w:ascii="Times New Roman"/>
          <w:sz w:val="26"/>
        </w:rPr>
      </w:pPr>
    </w:p>
    <w:p w14:paraId="6163FC82" w14:textId="77777777" w:rsidR="00485475" w:rsidRDefault="00485475" w:rsidP="00485475">
      <w:pPr>
        <w:pStyle w:val="BodyText"/>
        <w:rPr>
          <w:rFonts w:ascii="Times New Roman"/>
          <w:sz w:val="29"/>
        </w:rPr>
      </w:pPr>
    </w:p>
    <w:p w14:paraId="53DAE197" w14:textId="77777777" w:rsidR="00485475" w:rsidRDefault="00485475" w:rsidP="00485475">
      <w:pPr>
        <w:pStyle w:val="BodyText"/>
        <w:spacing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0F0D39F2" w14:textId="77777777" w:rsidR="00485475" w:rsidRDefault="00485475" w:rsidP="00485475">
      <w:pPr>
        <w:pStyle w:val="BodyText"/>
        <w:rPr>
          <w:sz w:val="24"/>
        </w:rPr>
      </w:pPr>
    </w:p>
    <w:p w14:paraId="0974B576" w14:textId="77777777" w:rsidR="00485475" w:rsidRDefault="00485475" w:rsidP="00485475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 w14:paraId="5D621A5A" w14:textId="77777777" w:rsidR="00485475" w:rsidRDefault="00485475" w:rsidP="00485475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 w14:paraId="1799C82A" w14:textId="77777777" w:rsidR="00485475" w:rsidRDefault="00485475" w:rsidP="00485475">
      <w:pPr>
        <w:pStyle w:val="BodyText"/>
        <w:rPr>
          <w:sz w:val="24"/>
        </w:rPr>
      </w:pPr>
    </w:p>
    <w:p w14:paraId="01A0A218" w14:textId="77777777" w:rsidR="00485475" w:rsidRDefault="00485475" w:rsidP="00485475">
      <w:pPr>
        <w:pStyle w:val="BodyText"/>
        <w:spacing w:before="3"/>
        <w:rPr>
          <w:sz w:val="32"/>
        </w:rPr>
      </w:pPr>
    </w:p>
    <w:p w14:paraId="0A7713FE" w14:textId="77777777" w:rsidR="00485475" w:rsidRDefault="00485475" w:rsidP="00485475">
      <w:pPr>
        <w:pStyle w:val="BodyText"/>
        <w:spacing w:before="1" w:line="424" w:lineRule="auto"/>
        <w:ind w:left="221" w:right="7528"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15469D44" w14:textId="77777777" w:rsidR="00485475" w:rsidRDefault="00485475" w:rsidP="00485475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r>
        <w:t>pop();</w:t>
      </w:r>
    </w:p>
    <w:p w14:paraId="510BFC34" w14:textId="77777777" w:rsidR="00485475" w:rsidRDefault="00485475" w:rsidP="00485475">
      <w:pPr>
        <w:pStyle w:val="BodyText"/>
        <w:rPr>
          <w:sz w:val="24"/>
        </w:rPr>
      </w:pPr>
    </w:p>
    <w:p w14:paraId="53D72574" w14:textId="77777777" w:rsidR="00485475" w:rsidRDefault="00485475" w:rsidP="00485475">
      <w:pPr>
        <w:pStyle w:val="BodyText"/>
        <w:rPr>
          <w:sz w:val="32"/>
        </w:rPr>
      </w:pPr>
    </w:p>
    <w:p w14:paraId="7FC4AB1A" w14:textId="77777777" w:rsidR="00485475" w:rsidRDefault="00485475" w:rsidP="00485475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36E50E17" w14:textId="77777777" w:rsidR="00485475" w:rsidRDefault="00485475" w:rsidP="00485475">
      <w:pPr>
        <w:pStyle w:val="BodyText"/>
        <w:spacing w:before="196" w:line="424" w:lineRule="auto"/>
        <w:ind w:left="468" w:right="6146"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 w14:paraId="0C5A55C3" w14:textId="77777777" w:rsidR="00485475" w:rsidRDefault="00485475" w:rsidP="00485475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098BF4F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7EEFE647" w14:textId="77777777" w:rsidR="00485475" w:rsidRDefault="00485475" w:rsidP="00485475">
      <w:pPr>
        <w:pStyle w:val="BodyText"/>
        <w:spacing w:before="93"/>
        <w:ind w:left="221"/>
      </w:pPr>
      <w:r>
        <w:t>}</w:t>
      </w:r>
    </w:p>
    <w:p w14:paraId="546234EB" w14:textId="77777777" w:rsidR="00485475" w:rsidRDefault="00485475" w:rsidP="00485475">
      <w:pPr>
        <w:pStyle w:val="BodyText"/>
        <w:rPr>
          <w:sz w:val="24"/>
        </w:rPr>
      </w:pPr>
    </w:p>
    <w:p w14:paraId="5694FBCE" w14:textId="77777777" w:rsidR="00485475" w:rsidRDefault="00485475" w:rsidP="00485475">
      <w:pPr>
        <w:pStyle w:val="BodyText"/>
        <w:spacing w:before="1"/>
        <w:rPr>
          <w:sz w:val="32"/>
        </w:rPr>
      </w:pPr>
    </w:p>
    <w:p w14:paraId="2C8CDEE9" w14:textId="77777777" w:rsidR="00485475" w:rsidRDefault="00485475" w:rsidP="00485475">
      <w:pPr>
        <w:pStyle w:val="BodyText"/>
        <w:spacing w:line="427" w:lineRule="auto"/>
        <w:ind w:left="468" w:right="7455" w:hanging="248"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335058A7" w14:textId="77777777" w:rsidR="00485475" w:rsidRDefault="00485475" w:rsidP="00485475">
      <w:pPr>
        <w:pStyle w:val="BodyText"/>
        <w:spacing w:line="427" w:lineRule="auto"/>
        <w:ind w:left="713" w:right="6882" w:hanging="248"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 w14:paraId="2C65C780" w14:textId="77777777" w:rsidR="00485475" w:rsidRDefault="00485475" w:rsidP="00485475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57A34241" w14:textId="77777777" w:rsidR="00485475" w:rsidRDefault="00485475" w:rsidP="00485475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2D319FC4" w14:textId="77777777" w:rsidR="00485475" w:rsidRDefault="00485475" w:rsidP="00485475">
      <w:pPr>
        <w:pStyle w:val="BodyText"/>
        <w:spacing w:before="2" w:line="424" w:lineRule="auto"/>
        <w:ind w:left="1202" w:right="8050"/>
      </w:pPr>
      <w:r>
        <w:t>push(1);</w:t>
      </w:r>
      <w:r>
        <w:rPr>
          <w:spacing w:val="-59"/>
        </w:rPr>
        <w:t xml:space="preserve"> </w:t>
      </w:r>
      <w:r>
        <w:t>break;</w:t>
      </w:r>
    </w:p>
    <w:p w14:paraId="63CAE81C" w14:textId="77777777" w:rsidR="00485475" w:rsidRDefault="00485475" w:rsidP="00485475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7A376611" w14:textId="77777777" w:rsidR="00485475" w:rsidRDefault="00485475" w:rsidP="00485475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3A538998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1D269F5" w14:textId="77777777" w:rsidR="00485475" w:rsidRDefault="00485475" w:rsidP="00485475">
      <w:pPr>
        <w:pStyle w:val="BodyText"/>
        <w:spacing w:before="93" w:line="427" w:lineRule="auto"/>
        <w:ind w:left="1202" w:right="6983" w:hanging="15"/>
      </w:pPr>
      <w:r>
        <w:lastRenderedPageBreak/>
        <w:t>postfix[j++] = pop();</w:t>
      </w:r>
      <w:r>
        <w:rPr>
          <w:spacing w:val="-59"/>
        </w:rPr>
        <w:t xml:space="preserve"> </w:t>
      </w:r>
      <w:r>
        <w:t>push(2);</w:t>
      </w:r>
    </w:p>
    <w:p w14:paraId="70379865" w14:textId="77777777" w:rsidR="00485475" w:rsidRDefault="00485475" w:rsidP="00485475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1FDE43F8" w14:textId="77777777" w:rsidR="00485475" w:rsidRDefault="00485475" w:rsidP="00485475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2CE23C83" w14:textId="77777777" w:rsidR="00485475" w:rsidRDefault="00485475" w:rsidP="00485475">
      <w:pPr>
        <w:pStyle w:val="BodyText"/>
        <w:spacing w:before="2" w:line="424" w:lineRule="auto"/>
        <w:ind w:left="1202" w:right="8050"/>
      </w:pPr>
      <w:r>
        <w:t>push(3);</w:t>
      </w:r>
      <w:r>
        <w:rPr>
          <w:spacing w:val="-59"/>
        </w:rPr>
        <w:t xml:space="preserve"> </w:t>
      </w:r>
      <w:r>
        <w:t>break;</w:t>
      </w:r>
    </w:p>
    <w:p w14:paraId="7E384900" w14:textId="77777777" w:rsidR="00485475" w:rsidRDefault="00485475" w:rsidP="00485475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505575EB" w14:textId="77777777" w:rsidR="00485475" w:rsidRDefault="00485475" w:rsidP="00485475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79998804" w14:textId="77777777" w:rsidR="00485475" w:rsidRDefault="00485475" w:rsidP="00485475">
      <w:pPr>
        <w:pStyle w:val="BodyText"/>
        <w:spacing w:before="2" w:line="427" w:lineRule="auto"/>
        <w:ind w:left="1202" w:right="8050"/>
      </w:pPr>
      <w:r>
        <w:t>push(4);</w:t>
      </w:r>
      <w:r>
        <w:rPr>
          <w:spacing w:val="-59"/>
        </w:rPr>
        <w:t xml:space="preserve"> </w:t>
      </w:r>
      <w:r>
        <w:t>break;</w:t>
      </w:r>
    </w:p>
    <w:p w14:paraId="120404E1" w14:textId="77777777" w:rsidR="00485475" w:rsidRDefault="00485475" w:rsidP="00485475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3F3BF64B" w14:textId="77777777" w:rsidR="00485475" w:rsidRDefault="00485475" w:rsidP="00485475">
      <w:pPr>
        <w:pStyle w:val="BodyText"/>
        <w:spacing w:before="196" w:line="424" w:lineRule="auto"/>
        <w:ind w:left="1202" w:right="6968"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 w14:paraId="7A646AD1" w14:textId="77777777" w:rsidR="00485475" w:rsidRDefault="00485475" w:rsidP="00485475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7962D061" w14:textId="77777777" w:rsidR="00485475" w:rsidRDefault="00485475" w:rsidP="00485475">
      <w:pPr>
        <w:pStyle w:val="BodyText"/>
        <w:spacing w:before="3" w:line="424" w:lineRule="auto"/>
        <w:ind w:left="1202" w:right="8050"/>
      </w:pPr>
      <w:r>
        <w:t>push(0);</w:t>
      </w:r>
      <w:r>
        <w:rPr>
          <w:spacing w:val="-59"/>
        </w:rPr>
        <w:t xml:space="preserve"> </w:t>
      </w:r>
      <w:r>
        <w:t>break;</w:t>
      </w:r>
    </w:p>
    <w:p w14:paraId="5EE10E33" w14:textId="77777777" w:rsidR="00485475" w:rsidRDefault="00485475" w:rsidP="00485475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7AEAA931" w14:textId="77777777" w:rsidR="00485475" w:rsidRDefault="00485475" w:rsidP="00485475">
      <w:pPr>
        <w:pStyle w:val="BodyText"/>
        <w:spacing w:before="195" w:line="424" w:lineRule="auto"/>
        <w:ind w:left="1445" w:right="6315" w:hanging="243"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1769C7DF" w14:textId="77777777" w:rsidR="00485475" w:rsidRDefault="00485475" w:rsidP="00485475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50256E48" w14:textId="77777777" w:rsidR="00485475" w:rsidRDefault="00485475" w:rsidP="00485475">
      <w:pPr>
        <w:pStyle w:val="BodyText"/>
        <w:spacing w:before="5"/>
        <w:ind w:left="958"/>
      </w:pPr>
      <w:r>
        <w:t>default:</w:t>
      </w:r>
    </w:p>
    <w:p w14:paraId="4704A9CE" w14:textId="77777777" w:rsidR="00485475" w:rsidRDefault="00485475" w:rsidP="00485475">
      <w:pPr>
        <w:pStyle w:val="BodyText"/>
        <w:spacing w:before="195"/>
        <w:ind w:left="1202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 w14:paraId="18F32206" w14:textId="77777777" w:rsidR="00485475" w:rsidRDefault="00485475" w:rsidP="00485475">
      <w:pPr>
        <w:pStyle w:val="BodyText"/>
        <w:spacing w:before="196"/>
        <w:ind w:left="710"/>
      </w:pPr>
      <w:r>
        <w:t>}</w:t>
      </w:r>
    </w:p>
    <w:p w14:paraId="426D0005" w14:textId="77777777" w:rsidR="00485475" w:rsidRDefault="00485475" w:rsidP="00485475">
      <w:pPr>
        <w:pStyle w:val="BodyText"/>
        <w:spacing w:before="196"/>
        <w:ind w:left="466"/>
      </w:pPr>
      <w:r>
        <w:t>}</w:t>
      </w:r>
    </w:p>
    <w:p w14:paraId="6AA6905D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12FD23BE" w14:textId="77777777" w:rsidR="00485475" w:rsidRDefault="00485475" w:rsidP="00485475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1450EF57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FFAA2BC" w14:textId="77777777" w:rsidR="00485475" w:rsidRDefault="00485475" w:rsidP="00485475">
      <w:pPr>
        <w:pStyle w:val="BodyText"/>
        <w:spacing w:before="93"/>
        <w:ind w:left="941"/>
      </w:pPr>
      <w:r>
        <w:lastRenderedPageBreak/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4D420719" w14:textId="77777777" w:rsidR="00485475" w:rsidRDefault="00485475" w:rsidP="00485475">
      <w:pPr>
        <w:pStyle w:val="BodyText"/>
        <w:spacing w:before="196"/>
        <w:ind w:left="468"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 w14:paraId="79172D36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092E5660" w14:textId="77777777" w:rsidR="00485475" w:rsidRDefault="00485475" w:rsidP="00485475">
      <w:pPr>
        <w:pStyle w:val="BodyText"/>
        <w:rPr>
          <w:sz w:val="20"/>
        </w:rPr>
      </w:pPr>
    </w:p>
    <w:p w14:paraId="51B447C3" w14:textId="77777777" w:rsidR="00485475" w:rsidRDefault="00485475" w:rsidP="00485475">
      <w:pPr>
        <w:pStyle w:val="BodyText"/>
        <w:spacing w:before="11"/>
        <w:rPr>
          <w:sz w:val="27"/>
        </w:rPr>
      </w:pPr>
    </w:p>
    <w:p w14:paraId="0C31E819" w14:textId="77777777" w:rsidR="00485475" w:rsidRDefault="00485475" w:rsidP="00485475">
      <w:pPr>
        <w:pStyle w:val="BodyText"/>
        <w:spacing w:before="93" w:line="424" w:lineRule="auto"/>
        <w:ind w:left="466" w:right="7539" w:hanging="245"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 w14:paraId="71A1BBE7" w14:textId="77777777" w:rsidR="00485475" w:rsidRDefault="00485475" w:rsidP="00485475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64B28F4B" w14:textId="77777777" w:rsidR="00485475" w:rsidRDefault="00485475" w:rsidP="00485475">
      <w:pPr>
        <w:pStyle w:val="BodyText"/>
        <w:spacing w:before="11"/>
        <w:rPr>
          <w:sz w:val="8"/>
        </w:rPr>
      </w:pPr>
    </w:p>
    <w:p w14:paraId="31300C2F" w14:textId="77777777" w:rsidR="00485475" w:rsidRDefault="00485475" w:rsidP="00485475">
      <w:pPr>
        <w:pStyle w:val="BodyText"/>
        <w:spacing w:before="93"/>
        <w:ind w:left="221"/>
      </w:pPr>
      <w:r>
        <w:t>}</w:t>
      </w:r>
    </w:p>
    <w:p w14:paraId="1B503C0C" w14:textId="77777777" w:rsidR="00485475" w:rsidRDefault="00485475" w:rsidP="00485475">
      <w:pPr>
        <w:pStyle w:val="BodyText"/>
        <w:rPr>
          <w:sz w:val="24"/>
        </w:rPr>
      </w:pPr>
    </w:p>
    <w:p w14:paraId="701C4B15" w14:textId="77777777" w:rsidR="00485475" w:rsidRDefault="00485475" w:rsidP="00485475">
      <w:pPr>
        <w:pStyle w:val="BodyText"/>
        <w:spacing w:before="1"/>
        <w:rPr>
          <w:sz w:val="32"/>
        </w:rPr>
      </w:pPr>
    </w:p>
    <w:p w14:paraId="087963B6" w14:textId="77777777" w:rsidR="00485475" w:rsidRDefault="00485475" w:rsidP="00485475">
      <w:pPr>
        <w:pStyle w:val="BodyText"/>
        <w:spacing w:before="1" w:line="424" w:lineRule="auto"/>
        <w:ind w:left="468" w:right="8702" w:hanging="248"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33F2F2FE" w14:textId="77777777" w:rsidR="00485475" w:rsidRDefault="00485475" w:rsidP="00485475">
      <w:pPr>
        <w:pStyle w:val="BodyText"/>
        <w:spacing w:before="5" w:line="424" w:lineRule="auto"/>
        <w:ind w:left="466" w:right="8176" w:firstLine="2"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 w14:paraId="0A60C4C1" w14:textId="77777777" w:rsidR="00485475" w:rsidRDefault="00485475" w:rsidP="00485475">
      <w:pPr>
        <w:pStyle w:val="BodyText"/>
        <w:spacing w:before="2" w:line="424" w:lineRule="auto"/>
        <w:ind w:left="713" w:right="8467" w:hanging="245"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3D68E8B8" w14:textId="77777777" w:rsidR="00485475" w:rsidRDefault="00485475" w:rsidP="00485475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7CB4B50E" w14:textId="77777777" w:rsidR="00485475" w:rsidRDefault="00485475" w:rsidP="00485475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3B92CE9A" w14:textId="77777777" w:rsidR="00485475" w:rsidRDefault="00485475" w:rsidP="00485475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0A0CAECF" w14:textId="77777777" w:rsidR="00485475" w:rsidRDefault="00485475" w:rsidP="00485475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239AEBE8" w14:textId="77777777" w:rsidR="00485475" w:rsidRDefault="00485475" w:rsidP="00485475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0958D94F" w14:textId="77777777" w:rsidR="00485475" w:rsidRDefault="00485475" w:rsidP="00485475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30955DC1" w14:textId="77777777" w:rsidR="00485475" w:rsidRDefault="00485475" w:rsidP="00485475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6D3A7579" w14:textId="77777777" w:rsidR="00485475" w:rsidRDefault="00485475" w:rsidP="00485475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76B9A448" w14:textId="77777777" w:rsidR="00485475" w:rsidRDefault="00485475" w:rsidP="00485475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4AE04BC7" w14:textId="77777777" w:rsidR="00485475" w:rsidRDefault="00485475" w:rsidP="00485475">
      <w:pPr>
        <w:pStyle w:val="BodyText"/>
        <w:spacing w:before="2"/>
        <w:ind w:left="466"/>
      </w:pPr>
      <w:r>
        <w:t>}</w:t>
      </w:r>
    </w:p>
    <w:p w14:paraId="19C7E13E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18DA19" w14:textId="77777777" w:rsidR="00485475" w:rsidRDefault="00485475" w:rsidP="00485475">
      <w:pPr>
        <w:pStyle w:val="BodyText"/>
        <w:spacing w:before="93" w:line="253" w:lineRule="exact"/>
        <w:ind w:left="221"/>
      </w:pPr>
      <w:r>
        <w:lastRenderedPageBreak/>
        <w:t>return</w:t>
      </w:r>
      <w:r>
        <w:rPr>
          <w:spacing w:val="-2"/>
        </w:rPr>
        <w:t xml:space="preserve"> </w:t>
      </w:r>
      <w:r>
        <w:t>e;</w:t>
      </w:r>
    </w:p>
    <w:p w14:paraId="6873AB00" w14:textId="77777777" w:rsidR="00485475" w:rsidRDefault="00485475" w:rsidP="00485475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38740880" w14:textId="77777777" w:rsidR="00485475" w:rsidRDefault="00485475" w:rsidP="00485475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FB2FB7C" wp14:editId="7066A96C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2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F84D9" id="Ink 75" o:spid="_x0000_s1026" type="#_x0000_t75" style="position:absolute;margin-left:181.3pt;margin-top:43.3pt;width:375.6pt;height:177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3" o:title="" croptop="-683808f" cropleft="-108362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D7E8B39" wp14:editId="6AAFCE44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4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54270" id="Ink 74" o:spid="_x0000_s1026" type="#_x0000_t75" style="position:absolute;margin-left:182.95pt;margin-top:49.35pt;width:243.55pt;height:18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5" o:title="" croptop="-574969f" cropleft="-1748248f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710464" behindDoc="0" locked="0" layoutInCell="1" allowOverlap="1" wp14:anchorId="7588E842" wp14:editId="204318DA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5676E6BF" w14:textId="77777777" w:rsidR="00485475" w:rsidRDefault="00485475" w:rsidP="00485475">
      <w:pPr>
        <w:pStyle w:val="BodyText"/>
        <w:rPr>
          <w:sz w:val="24"/>
        </w:rPr>
      </w:pPr>
    </w:p>
    <w:p w14:paraId="2A7F1BD5" w14:textId="77777777" w:rsidR="00485475" w:rsidRDefault="00485475" w:rsidP="00485475">
      <w:pPr>
        <w:pStyle w:val="BodyText"/>
        <w:rPr>
          <w:sz w:val="24"/>
        </w:rPr>
      </w:pPr>
    </w:p>
    <w:p w14:paraId="695B8A2D" w14:textId="77777777" w:rsidR="00485475" w:rsidRDefault="00485475" w:rsidP="00485475">
      <w:pPr>
        <w:pStyle w:val="BodyText"/>
        <w:rPr>
          <w:sz w:val="24"/>
        </w:rPr>
      </w:pPr>
    </w:p>
    <w:p w14:paraId="77D0CB58" w14:textId="77777777" w:rsidR="00485475" w:rsidRDefault="00485475" w:rsidP="00485475">
      <w:pPr>
        <w:pStyle w:val="BodyText"/>
        <w:rPr>
          <w:sz w:val="24"/>
        </w:rPr>
      </w:pPr>
    </w:p>
    <w:p w14:paraId="2015D77F" w14:textId="77777777" w:rsidR="00485475" w:rsidRDefault="00485475" w:rsidP="00485475">
      <w:pPr>
        <w:pStyle w:val="BodyText"/>
        <w:rPr>
          <w:sz w:val="24"/>
        </w:rPr>
      </w:pPr>
    </w:p>
    <w:p w14:paraId="00F8E59A" w14:textId="77777777" w:rsidR="00485475" w:rsidRDefault="00485475" w:rsidP="00485475">
      <w:pPr>
        <w:pStyle w:val="BodyText"/>
        <w:rPr>
          <w:sz w:val="24"/>
        </w:rPr>
      </w:pPr>
    </w:p>
    <w:p w14:paraId="678CFCD7" w14:textId="77777777" w:rsidR="00485475" w:rsidRDefault="00485475" w:rsidP="00485475">
      <w:pPr>
        <w:pStyle w:val="BodyText"/>
        <w:rPr>
          <w:sz w:val="24"/>
        </w:rPr>
      </w:pPr>
    </w:p>
    <w:p w14:paraId="26CCB147" w14:textId="77777777" w:rsidR="00485475" w:rsidRDefault="00485475" w:rsidP="00485475">
      <w:pPr>
        <w:pStyle w:val="BodyText"/>
        <w:rPr>
          <w:sz w:val="24"/>
        </w:rPr>
      </w:pPr>
    </w:p>
    <w:p w14:paraId="15B9C8B0" w14:textId="77777777" w:rsidR="00485475" w:rsidRDefault="00485475" w:rsidP="00485475">
      <w:pPr>
        <w:pStyle w:val="BodyText"/>
        <w:rPr>
          <w:sz w:val="24"/>
        </w:rPr>
      </w:pPr>
    </w:p>
    <w:p w14:paraId="1354BDE4" w14:textId="77777777" w:rsidR="00485475" w:rsidRDefault="00485475" w:rsidP="00485475">
      <w:pPr>
        <w:pStyle w:val="BodyText"/>
        <w:rPr>
          <w:sz w:val="24"/>
        </w:rPr>
      </w:pPr>
    </w:p>
    <w:p w14:paraId="35057EEA" w14:textId="77777777" w:rsidR="00485475" w:rsidRDefault="00485475" w:rsidP="00485475">
      <w:pPr>
        <w:pStyle w:val="BodyText"/>
        <w:rPr>
          <w:sz w:val="24"/>
        </w:rPr>
      </w:pPr>
    </w:p>
    <w:p w14:paraId="2EE29B7E" w14:textId="77777777" w:rsidR="00485475" w:rsidRDefault="00485475" w:rsidP="00485475">
      <w:pPr>
        <w:pStyle w:val="BodyText"/>
        <w:rPr>
          <w:sz w:val="24"/>
        </w:rPr>
      </w:pPr>
    </w:p>
    <w:p w14:paraId="46740B5D" w14:textId="77777777" w:rsidR="00485475" w:rsidRDefault="00485475" w:rsidP="00485475">
      <w:pPr>
        <w:pStyle w:val="BodyText"/>
        <w:rPr>
          <w:sz w:val="24"/>
        </w:rPr>
      </w:pPr>
    </w:p>
    <w:p w14:paraId="6CE4B969" w14:textId="77777777" w:rsidR="00485475" w:rsidRDefault="00485475" w:rsidP="00485475">
      <w:pPr>
        <w:pStyle w:val="BodyText"/>
        <w:rPr>
          <w:sz w:val="24"/>
        </w:rPr>
      </w:pPr>
    </w:p>
    <w:p w14:paraId="1DA9EE0D" w14:textId="77777777" w:rsidR="00485475" w:rsidRDefault="00485475" w:rsidP="00485475">
      <w:pPr>
        <w:pStyle w:val="BodyText"/>
        <w:rPr>
          <w:sz w:val="24"/>
        </w:rPr>
      </w:pPr>
    </w:p>
    <w:p w14:paraId="1B1E3AC6" w14:textId="77777777" w:rsidR="00485475" w:rsidRDefault="00485475" w:rsidP="00485475">
      <w:pPr>
        <w:pStyle w:val="BodyText"/>
        <w:rPr>
          <w:sz w:val="24"/>
        </w:rPr>
      </w:pPr>
    </w:p>
    <w:p w14:paraId="71C16D6E" w14:textId="77777777" w:rsidR="00485475" w:rsidRDefault="00485475" w:rsidP="00485475">
      <w:pPr>
        <w:pStyle w:val="BodyText"/>
        <w:rPr>
          <w:sz w:val="24"/>
        </w:rPr>
      </w:pPr>
    </w:p>
    <w:p w14:paraId="24901B4F" w14:textId="77777777" w:rsidR="00485475" w:rsidRDefault="00485475" w:rsidP="00485475">
      <w:pPr>
        <w:pStyle w:val="BodyText"/>
        <w:rPr>
          <w:sz w:val="24"/>
        </w:rPr>
      </w:pPr>
    </w:p>
    <w:p w14:paraId="47747366" w14:textId="77777777" w:rsidR="00485475" w:rsidRDefault="00485475" w:rsidP="00485475">
      <w:pPr>
        <w:pStyle w:val="BodyText"/>
        <w:rPr>
          <w:sz w:val="24"/>
        </w:rPr>
      </w:pPr>
    </w:p>
    <w:p w14:paraId="597BF7C1" w14:textId="77777777" w:rsidR="00485475" w:rsidRDefault="00485475" w:rsidP="00485475">
      <w:pPr>
        <w:pStyle w:val="BodyText"/>
        <w:rPr>
          <w:sz w:val="24"/>
        </w:rPr>
      </w:pPr>
    </w:p>
    <w:p w14:paraId="03DC8FF1" w14:textId="77777777" w:rsidR="00485475" w:rsidRDefault="00485475" w:rsidP="00485475">
      <w:pPr>
        <w:pStyle w:val="BodyText"/>
        <w:rPr>
          <w:sz w:val="24"/>
        </w:rPr>
      </w:pPr>
    </w:p>
    <w:p w14:paraId="3F8AC873" w14:textId="77777777" w:rsidR="00485475" w:rsidRDefault="00485475" w:rsidP="00485475">
      <w:pPr>
        <w:pStyle w:val="BodyText"/>
        <w:rPr>
          <w:sz w:val="24"/>
        </w:rPr>
      </w:pPr>
    </w:p>
    <w:p w14:paraId="4A38AA96" w14:textId="77777777" w:rsidR="00485475" w:rsidRDefault="00485475" w:rsidP="00485475">
      <w:pPr>
        <w:pStyle w:val="BodyText"/>
        <w:rPr>
          <w:sz w:val="24"/>
        </w:rPr>
      </w:pPr>
    </w:p>
    <w:p w14:paraId="7AF508EA" w14:textId="77777777" w:rsidR="00485475" w:rsidRDefault="00485475" w:rsidP="00485475">
      <w:pPr>
        <w:pStyle w:val="BodyText"/>
        <w:rPr>
          <w:sz w:val="24"/>
        </w:rPr>
      </w:pPr>
    </w:p>
    <w:p w14:paraId="256403B4" w14:textId="77777777" w:rsidR="00485475" w:rsidRDefault="00485475" w:rsidP="00485475">
      <w:pPr>
        <w:pStyle w:val="BodyText"/>
        <w:rPr>
          <w:sz w:val="24"/>
        </w:rPr>
      </w:pPr>
    </w:p>
    <w:p w14:paraId="08EECC43" w14:textId="77777777" w:rsidR="00485475" w:rsidRDefault="00485475" w:rsidP="00485475">
      <w:pPr>
        <w:pStyle w:val="BodyText"/>
        <w:rPr>
          <w:sz w:val="24"/>
        </w:rPr>
      </w:pPr>
    </w:p>
    <w:p w14:paraId="4C1EDED6" w14:textId="77777777" w:rsidR="00485475" w:rsidRDefault="00485475" w:rsidP="00485475">
      <w:pPr>
        <w:pStyle w:val="BodyText"/>
        <w:rPr>
          <w:sz w:val="24"/>
        </w:rPr>
      </w:pPr>
    </w:p>
    <w:p w14:paraId="57578FEF" w14:textId="77777777" w:rsidR="00485475" w:rsidRDefault="00485475" w:rsidP="00485475">
      <w:pPr>
        <w:pStyle w:val="BodyText"/>
        <w:rPr>
          <w:sz w:val="24"/>
        </w:rPr>
      </w:pPr>
    </w:p>
    <w:p w14:paraId="553995A5" w14:textId="77777777" w:rsidR="00485475" w:rsidRDefault="00485475" w:rsidP="00485475">
      <w:pPr>
        <w:pStyle w:val="BodyText"/>
        <w:rPr>
          <w:sz w:val="24"/>
        </w:rPr>
      </w:pPr>
    </w:p>
    <w:p w14:paraId="1D2EC245" w14:textId="77777777" w:rsidR="00485475" w:rsidRDefault="00485475" w:rsidP="00485475">
      <w:pPr>
        <w:pStyle w:val="BodyText"/>
        <w:rPr>
          <w:sz w:val="24"/>
        </w:rPr>
      </w:pPr>
    </w:p>
    <w:p w14:paraId="25DF970D" w14:textId="77777777" w:rsidR="00485475" w:rsidRDefault="00485475" w:rsidP="00485475">
      <w:pPr>
        <w:pStyle w:val="BodyText"/>
        <w:rPr>
          <w:sz w:val="24"/>
        </w:rPr>
      </w:pPr>
    </w:p>
    <w:p w14:paraId="0DB29A3A" w14:textId="77777777" w:rsidR="00485475" w:rsidRDefault="00485475" w:rsidP="00485475">
      <w:pPr>
        <w:pStyle w:val="BodyText"/>
        <w:rPr>
          <w:sz w:val="24"/>
        </w:rPr>
      </w:pPr>
    </w:p>
    <w:p w14:paraId="17D36802" w14:textId="77777777" w:rsidR="00485475" w:rsidRDefault="00485475" w:rsidP="00485475">
      <w:pPr>
        <w:pStyle w:val="BodyText"/>
        <w:rPr>
          <w:sz w:val="24"/>
        </w:rPr>
      </w:pPr>
    </w:p>
    <w:p w14:paraId="2449CC66" w14:textId="77777777" w:rsidR="00485475" w:rsidRDefault="00485475" w:rsidP="00485475">
      <w:pPr>
        <w:pStyle w:val="BodyText"/>
        <w:rPr>
          <w:sz w:val="24"/>
        </w:rPr>
      </w:pPr>
    </w:p>
    <w:p w14:paraId="3E333D52" w14:textId="77777777" w:rsidR="00485475" w:rsidRDefault="00485475" w:rsidP="00485475">
      <w:pPr>
        <w:pStyle w:val="BodyText"/>
        <w:rPr>
          <w:sz w:val="24"/>
        </w:rPr>
      </w:pPr>
    </w:p>
    <w:p w14:paraId="4EC44B94" w14:textId="77777777" w:rsidR="00485475" w:rsidRDefault="00485475" w:rsidP="00485475">
      <w:pPr>
        <w:pStyle w:val="BodyText"/>
        <w:rPr>
          <w:sz w:val="24"/>
        </w:rPr>
      </w:pPr>
    </w:p>
    <w:p w14:paraId="5B944FF8" w14:textId="77777777" w:rsidR="00485475" w:rsidRDefault="00485475" w:rsidP="00485475">
      <w:pPr>
        <w:pStyle w:val="BodyText"/>
        <w:rPr>
          <w:sz w:val="24"/>
        </w:rPr>
      </w:pPr>
    </w:p>
    <w:p w14:paraId="63CCC9D0" w14:textId="77777777" w:rsidR="00485475" w:rsidRDefault="00485475" w:rsidP="00485475">
      <w:pPr>
        <w:pStyle w:val="BodyText"/>
        <w:rPr>
          <w:sz w:val="24"/>
        </w:rPr>
      </w:pPr>
    </w:p>
    <w:p w14:paraId="42671FE8" w14:textId="77777777" w:rsidR="00485475" w:rsidRDefault="00485475" w:rsidP="00485475">
      <w:pPr>
        <w:pStyle w:val="BodyText"/>
        <w:rPr>
          <w:sz w:val="24"/>
        </w:rPr>
      </w:pPr>
    </w:p>
    <w:p w14:paraId="093FDDFA" w14:textId="77777777" w:rsidR="00485475" w:rsidRDefault="00485475" w:rsidP="00485475">
      <w:pPr>
        <w:pStyle w:val="BodyText"/>
        <w:rPr>
          <w:sz w:val="24"/>
        </w:rPr>
      </w:pPr>
    </w:p>
    <w:p w14:paraId="7233795D" w14:textId="77777777" w:rsidR="00485475" w:rsidRDefault="00485475" w:rsidP="00485475">
      <w:pPr>
        <w:pStyle w:val="BodyText"/>
        <w:rPr>
          <w:sz w:val="24"/>
        </w:rPr>
      </w:pPr>
    </w:p>
    <w:p w14:paraId="3BC3D1CE" w14:textId="77777777" w:rsidR="00485475" w:rsidRDefault="00485475" w:rsidP="00485475">
      <w:pPr>
        <w:pStyle w:val="BodyText"/>
        <w:spacing w:before="4"/>
        <w:rPr>
          <w:sz w:val="25"/>
        </w:rPr>
      </w:pPr>
    </w:p>
    <w:p w14:paraId="6254B0C3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60E1C61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639286" w14:textId="77777777" w:rsidR="00485475" w:rsidRDefault="00485475" w:rsidP="00485475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2396BCDF" w14:textId="77777777" w:rsidTr="00FF4578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FDFC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AE8D" w14:textId="77777777" w:rsidR="00485475" w:rsidRDefault="00485475" w:rsidP="00FF4578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1064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68D88A41" w14:textId="77777777" w:rsidR="00485475" w:rsidRDefault="00485475" w:rsidP="00485475">
      <w:pPr>
        <w:pStyle w:val="BodyText"/>
        <w:spacing w:before="10"/>
        <w:rPr>
          <w:rFonts w:ascii="Cambria"/>
          <w:b/>
          <w:sz w:val="20"/>
        </w:rPr>
      </w:pPr>
    </w:p>
    <w:p w14:paraId="563CD83F" w14:textId="77777777" w:rsidR="00485475" w:rsidRDefault="00485475" w:rsidP="00485475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7740D3A8" w14:textId="77777777" w:rsidR="00485475" w:rsidRDefault="00485475" w:rsidP="00485475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0D04CE05" w14:textId="77777777" w:rsidR="00485475" w:rsidRDefault="00485475" w:rsidP="00485475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0C603E35" w14:textId="77777777" w:rsidR="00485475" w:rsidRDefault="00485475" w:rsidP="00485475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633F270E" w14:textId="77777777" w:rsidR="00485475" w:rsidRDefault="00485475" w:rsidP="00485475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08CA3FF2" w14:textId="77777777" w:rsidR="00485475" w:rsidRDefault="00485475" w:rsidP="00485475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5203E40E" w14:textId="77777777" w:rsidR="00485475" w:rsidRDefault="00485475" w:rsidP="00485475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7A50CF50" w14:textId="77777777" w:rsidR="00485475" w:rsidRDefault="00485475" w:rsidP="00485475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092E354A" w14:textId="77777777" w:rsidR="00485475" w:rsidRDefault="00485475" w:rsidP="00485475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4CBF09DC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EA1CAE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4B5B1E4B" w14:textId="77777777" w:rsidR="00485475" w:rsidRDefault="00485475" w:rsidP="00485475">
      <w:pPr>
        <w:pStyle w:val="BodyText"/>
        <w:spacing w:before="196" w:line="424" w:lineRule="auto"/>
        <w:ind w:left="221" w:right="7979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01A61059" w14:textId="77777777" w:rsidR="00485475" w:rsidRDefault="00485475" w:rsidP="00485475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r>
        <w:t>stack[100];</w:t>
      </w:r>
    </w:p>
    <w:p w14:paraId="5ACDC56D" w14:textId="77777777" w:rsidR="00485475" w:rsidRDefault="00485475" w:rsidP="00485475">
      <w:pPr>
        <w:pStyle w:val="BodyText"/>
        <w:spacing w:before="196" w:line="424" w:lineRule="auto"/>
        <w:ind w:left="221" w:right="7833"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31BCF0D" w14:textId="77777777" w:rsidR="00485475" w:rsidRDefault="00485475" w:rsidP="00485475">
      <w:pPr>
        <w:pStyle w:val="BodyText"/>
        <w:spacing w:before="3"/>
        <w:ind w:left="221"/>
      </w:pPr>
      <w:r>
        <w:t>}</w:t>
      </w:r>
    </w:p>
    <w:p w14:paraId="7CE2EC9A" w14:textId="77777777" w:rsidR="00485475" w:rsidRDefault="00485475" w:rsidP="00485475">
      <w:pPr>
        <w:pStyle w:val="BodyText"/>
        <w:spacing w:before="196" w:line="424" w:lineRule="auto"/>
        <w:ind w:left="221" w:right="8836"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 w14:paraId="289BC9B5" w14:textId="77777777" w:rsidR="00485475" w:rsidRDefault="00485475" w:rsidP="00485475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7B95DEAC" w14:textId="77777777" w:rsidR="00485475" w:rsidRDefault="00485475" w:rsidP="00485475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3F8C55FC" w14:textId="77777777" w:rsidR="00485475" w:rsidRDefault="00485475" w:rsidP="00485475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05CB74CD" w14:textId="77777777" w:rsidR="00485475" w:rsidRDefault="00485475" w:rsidP="00485475">
      <w:pPr>
        <w:pStyle w:val="BodyText"/>
        <w:spacing w:before="195"/>
        <w:ind w:left="221"/>
      </w:pPr>
      <w:r>
        <w:t>}</w:t>
      </w:r>
    </w:p>
    <w:p w14:paraId="694C7E30" w14:textId="77777777" w:rsidR="00485475" w:rsidRDefault="00485475" w:rsidP="00485475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691ED9A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1754F195" w14:textId="77777777" w:rsidR="00485475" w:rsidRDefault="00485475" w:rsidP="00485475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r>
        <w:t>str[100];</w:t>
      </w:r>
    </w:p>
    <w:p w14:paraId="30C4A34B" w14:textId="77777777" w:rsidR="00485475" w:rsidRDefault="00485475" w:rsidP="00485475">
      <w:pPr>
        <w:pStyle w:val="BodyText"/>
        <w:spacing w:before="196" w:line="427" w:lineRule="auto"/>
        <w:ind w:left="221" w:right="5674"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02B936A3" w14:textId="77777777" w:rsidR="00485475" w:rsidRDefault="00485475" w:rsidP="00485475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 w14:paraId="1671BC25" w14:textId="77777777" w:rsidR="00485475" w:rsidRDefault="00485475" w:rsidP="00485475">
      <w:pPr>
        <w:pStyle w:val="BodyText"/>
        <w:rPr>
          <w:sz w:val="24"/>
        </w:rPr>
      </w:pPr>
    </w:p>
    <w:p w14:paraId="244BA260" w14:textId="77777777" w:rsidR="00485475" w:rsidRDefault="00485475" w:rsidP="00485475">
      <w:pPr>
        <w:pStyle w:val="BodyText"/>
        <w:rPr>
          <w:sz w:val="32"/>
        </w:rPr>
      </w:pPr>
    </w:p>
    <w:p w14:paraId="04A0F992" w14:textId="77777777" w:rsidR="00485475" w:rsidRDefault="00485475" w:rsidP="00485475">
      <w:pPr>
        <w:pStyle w:val="BodyText"/>
        <w:ind w:left="221"/>
      </w:pPr>
      <w:r>
        <w:t>{</w:t>
      </w:r>
    </w:p>
    <w:p w14:paraId="2E930E76" w14:textId="77777777" w:rsidR="00485475" w:rsidRDefault="00485475" w:rsidP="00485475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 w14:paraId="5A9E9617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10F0C64D" w14:textId="77777777" w:rsidR="00485475" w:rsidRDefault="00485475" w:rsidP="00485475">
      <w:pPr>
        <w:pStyle w:val="BodyText"/>
        <w:spacing w:before="196" w:line="424" w:lineRule="auto"/>
        <w:ind w:left="221" w:right="6699"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7FF4388F" w14:textId="77777777" w:rsidR="00485475" w:rsidRDefault="00485475" w:rsidP="00485475">
      <w:pPr>
        <w:spacing w:line="424" w:lineRule="auto"/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2AB5D1" w14:textId="77777777" w:rsidR="00485475" w:rsidRDefault="00485475" w:rsidP="00485475">
      <w:pPr>
        <w:pStyle w:val="BodyText"/>
        <w:spacing w:before="93"/>
        <w:ind w:left="221"/>
      </w:pPr>
      <w:r>
        <w:lastRenderedPageBreak/>
        <w:t>continue;</w:t>
      </w:r>
    </w:p>
    <w:p w14:paraId="1C8DF41C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0CDAA034" w14:textId="77777777" w:rsidR="00485475" w:rsidRDefault="00485475" w:rsidP="00485475">
      <w:pPr>
        <w:pStyle w:val="BodyText"/>
        <w:spacing w:before="196"/>
        <w:ind w:left="221"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3A40B00D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5EAEAF4C" w14:textId="77777777" w:rsidR="00485475" w:rsidRDefault="00485475" w:rsidP="00485475">
      <w:pPr>
        <w:pStyle w:val="BodyText"/>
        <w:spacing w:before="196"/>
        <w:ind w:left="221"/>
      </w:pPr>
      <w:r>
        <w:t>push(data);</w:t>
      </w:r>
    </w:p>
    <w:p w14:paraId="6E87E8DF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6EFDB349" w14:textId="77777777" w:rsidR="00485475" w:rsidRDefault="00485475" w:rsidP="00485475">
      <w:pPr>
        <w:pStyle w:val="BodyText"/>
        <w:spacing w:before="195"/>
        <w:ind w:left="221"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15D3F687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7FA54805" w14:textId="77777777" w:rsidR="00485475" w:rsidRDefault="00485475" w:rsidP="00485475">
      <w:pPr>
        <w:pStyle w:val="BodyText"/>
        <w:spacing w:before="197" w:line="424" w:lineRule="auto"/>
        <w:ind w:left="221" w:right="8083"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02C8E3C0" w14:textId="77777777" w:rsidR="00485475" w:rsidRDefault="00485475" w:rsidP="00485475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6FD60102" w14:textId="77777777" w:rsidR="00485475" w:rsidRDefault="00485475" w:rsidP="00485475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(str[i])</w:t>
      </w:r>
    </w:p>
    <w:p w14:paraId="7FF195C6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720BBAFF" w14:textId="77777777" w:rsidR="00485475" w:rsidRDefault="00485475" w:rsidP="00485475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4711C265" w14:textId="77777777" w:rsidR="00485475" w:rsidRDefault="00485475" w:rsidP="00485475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0F5B7CFA" w14:textId="77777777" w:rsidR="00485475" w:rsidRDefault="00485475" w:rsidP="00485475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43D645F5" w14:textId="77777777" w:rsidR="00485475" w:rsidRDefault="00485475" w:rsidP="00485475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0E469841" w14:textId="77777777" w:rsidR="00485475" w:rsidRDefault="00485475" w:rsidP="00485475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454BBDB2" w14:textId="77777777" w:rsidR="00485475" w:rsidRDefault="00485475" w:rsidP="00485475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05B92577" w14:textId="77777777" w:rsidR="00485475" w:rsidRDefault="00485475" w:rsidP="00485475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2ADF0ADE" w14:textId="77777777" w:rsidR="00485475" w:rsidRDefault="00485475" w:rsidP="00485475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49B0A8CF" w14:textId="77777777" w:rsidR="00485475" w:rsidRDefault="00485475" w:rsidP="00485475">
      <w:pPr>
        <w:pStyle w:val="BodyText"/>
        <w:spacing w:before="2"/>
        <w:ind w:left="221"/>
      </w:pPr>
      <w:r>
        <w:t>break;</w:t>
      </w:r>
    </w:p>
    <w:p w14:paraId="1948F5F4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1F104292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D6A5F8" w14:textId="77777777" w:rsidR="00485475" w:rsidRDefault="00485475" w:rsidP="00485475">
      <w:pPr>
        <w:pStyle w:val="BodyText"/>
        <w:spacing w:before="93"/>
        <w:ind w:left="221"/>
      </w:pPr>
      <w:r>
        <w:lastRenderedPageBreak/>
        <w:t>}</w:t>
      </w:r>
    </w:p>
    <w:p w14:paraId="3EA9E725" w14:textId="77777777" w:rsidR="00485475" w:rsidRDefault="00485475" w:rsidP="00485475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7155E4B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29CF33A5" w14:textId="77777777" w:rsidR="00485475" w:rsidRDefault="00485475" w:rsidP="00485475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0CFD16F6" w14:textId="77777777" w:rsidR="00485475" w:rsidRDefault="00485475" w:rsidP="00485475">
      <w:pPr>
        <w:pStyle w:val="BodyText"/>
        <w:spacing w:before="196" w:line="424" w:lineRule="auto"/>
        <w:ind w:left="221" w:right="5990"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 w14:paraId="6466A2EC" w14:textId="77777777" w:rsidR="00485475" w:rsidRDefault="00485475" w:rsidP="00485475">
      <w:pPr>
        <w:pStyle w:val="BodyText"/>
        <w:spacing w:before="2"/>
        <w:ind w:left="221"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5085237B" w14:textId="77777777" w:rsidR="00485475" w:rsidRDefault="00485475" w:rsidP="00485475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1EAF072B" w14:textId="77777777" w:rsidR="00485475" w:rsidRDefault="00485475" w:rsidP="00485475">
      <w:pPr>
        <w:pStyle w:val="BodyText"/>
        <w:spacing w:line="252" w:lineRule="exact"/>
        <w:ind w:left="221"/>
      </w:pPr>
      <w:r>
        <w:t>}</w:t>
      </w:r>
    </w:p>
    <w:p w14:paraId="3BB2BC29" w14:textId="77777777" w:rsidR="00485475" w:rsidRDefault="00485475" w:rsidP="00485475">
      <w:pPr>
        <w:pStyle w:val="BodyText"/>
        <w:rPr>
          <w:sz w:val="24"/>
        </w:rPr>
      </w:pPr>
    </w:p>
    <w:p w14:paraId="52E94BEE" w14:textId="77777777" w:rsidR="00485475" w:rsidRDefault="00485475" w:rsidP="00485475">
      <w:pPr>
        <w:pStyle w:val="BodyText"/>
        <w:spacing w:before="3"/>
        <w:rPr>
          <w:sz w:val="32"/>
        </w:rPr>
      </w:pPr>
    </w:p>
    <w:p w14:paraId="5B12DDE6" w14:textId="77777777" w:rsidR="00485475" w:rsidRDefault="00485475" w:rsidP="00485475">
      <w:pPr>
        <w:pStyle w:val="BodyText"/>
        <w:ind w:left="221"/>
      </w:pPr>
      <w:r>
        <w:t>OUTPUT:</w:t>
      </w:r>
    </w:p>
    <w:p w14:paraId="7DD7A4BB" w14:textId="77777777" w:rsidR="00485475" w:rsidRDefault="00485475" w:rsidP="00485475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 wp14:anchorId="491D13D3" wp14:editId="7B8E5B11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79484" w14:textId="77777777" w:rsidR="00485475" w:rsidRDefault="00485475" w:rsidP="00485475">
      <w:pPr>
        <w:pStyle w:val="BodyText"/>
        <w:rPr>
          <w:sz w:val="24"/>
        </w:rPr>
      </w:pPr>
    </w:p>
    <w:p w14:paraId="6D696C15" w14:textId="77777777" w:rsidR="00485475" w:rsidRDefault="00485475" w:rsidP="00485475">
      <w:pPr>
        <w:pStyle w:val="BodyText"/>
        <w:rPr>
          <w:sz w:val="24"/>
        </w:rPr>
      </w:pPr>
    </w:p>
    <w:p w14:paraId="0064638F" w14:textId="77777777" w:rsidR="00485475" w:rsidRDefault="00485475" w:rsidP="00485475">
      <w:pPr>
        <w:pStyle w:val="BodyText"/>
        <w:rPr>
          <w:sz w:val="24"/>
        </w:rPr>
      </w:pPr>
    </w:p>
    <w:p w14:paraId="264C173A" w14:textId="77777777" w:rsidR="00485475" w:rsidRDefault="00485475" w:rsidP="00485475">
      <w:pPr>
        <w:pStyle w:val="BodyText"/>
        <w:rPr>
          <w:sz w:val="24"/>
        </w:rPr>
      </w:pPr>
    </w:p>
    <w:p w14:paraId="5023E157" w14:textId="77777777" w:rsidR="00485475" w:rsidRDefault="00485475" w:rsidP="00485475">
      <w:pPr>
        <w:pStyle w:val="BodyText"/>
        <w:rPr>
          <w:sz w:val="24"/>
        </w:rPr>
      </w:pPr>
    </w:p>
    <w:p w14:paraId="0B88A398" w14:textId="77777777" w:rsidR="00485475" w:rsidRDefault="00485475" w:rsidP="00485475">
      <w:pPr>
        <w:pStyle w:val="BodyText"/>
        <w:rPr>
          <w:sz w:val="24"/>
        </w:rPr>
      </w:pPr>
    </w:p>
    <w:p w14:paraId="13F8C1A8" w14:textId="77777777" w:rsidR="00485475" w:rsidRDefault="00485475" w:rsidP="00485475">
      <w:pPr>
        <w:pStyle w:val="BodyText"/>
        <w:rPr>
          <w:sz w:val="24"/>
        </w:rPr>
      </w:pPr>
    </w:p>
    <w:p w14:paraId="492A0FCA" w14:textId="77777777" w:rsidR="00485475" w:rsidRDefault="00485475" w:rsidP="00485475">
      <w:pPr>
        <w:pStyle w:val="BodyText"/>
        <w:rPr>
          <w:sz w:val="24"/>
        </w:rPr>
      </w:pPr>
    </w:p>
    <w:p w14:paraId="6DAC9657" w14:textId="77777777" w:rsidR="00485475" w:rsidRDefault="00485475" w:rsidP="00485475">
      <w:pPr>
        <w:pStyle w:val="BodyText"/>
        <w:rPr>
          <w:sz w:val="24"/>
        </w:rPr>
      </w:pPr>
    </w:p>
    <w:p w14:paraId="11107F45" w14:textId="77777777" w:rsidR="00485475" w:rsidRDefault="00485475" w:rsidP="00485475">
      <w:pPr>
        <w:pStyle w:val="BodyText"/>
        <w:rPr>
          <w:sz w:val="24"/>
        </w:rPr>
      </w:pPr>
    </w:p>
    <w:p w14:paraId="40EF30B0" w14:textId="77777777" w:rsidR="00485475" w:rsidRDefault="00485475" w:rsidP="00485475">
      <w:pPr>
        <w:pStyle w:val="BodyText"/>
        <w:rPr>
          <w:sz w:val="24"/>
        </w:rPr>
      </w:pPr>
    </w:p>
    <w:p w14:paraId="332BB9BD" w14:textId="77777777" w:rsidR="00485475" w:rsidRDefault="00485475" w:rsidP="00485475">
      <w:pPr>
        <w:pStyle w:val="BodyText"/>
        <w:rPr>
          <w:sz w:val="24"/>
        </w:rPr>
      </w:pPr>
    </w:p>
    <w:p w14:paraId="2F814D6B" w14:textId="77777777" w:rsidR="00485475" w:rsidRDefault="00485475" w:rsidP="00485475">
      <w:pPr>
        <w:pStyle w:val="BodyText"/>
        <w:rPr>
          <w:sz w:val="24"/>
        </w:rPr>
      </w:pPr>
    </w:p>
    <w:p w14:paraId="0E83DFD6" w14:textId="77777777" w:rsidR="00485475" w:rsidRDefault="00485475" w:rsidP="00485475">
      <w:pPr>
        <w:pStyle w:val="BodyText"/>
        <w:rPr>
          <w:sz w:val="24"/>
        </w:rPr>
      </w:pPr>
    </w:p>
    <w:p w14:paraId="742EBFAC" w14:textId="77777777" w:rsidR="00485475" w:rsidRDefault="00485475" w:rsidP="00485475">
      <w:pPr>
        <w:pStyle w:val="BodyText"/>
        <w:rPr>
          <w:sz w:val="24"/>
        </w:rPr>
      </w:pPr>
    </w:p>
    <w:p w14:paraId="407C2CC2" w14:textId="77777777" w:rsidR="00485475" w:rsidRDefault="00485475" w:rsidP="00485475">
      <w:pPr>
        <w:pStyle w:val="BodyText"/>
        <w:rPr>
          <w:sz w:val="24"/>
        </w:rPr>
      </w:pPr>
    </w:p>
    <w:p w14:paraId="76CDF14E" w14:textId="77777777" w:rsidR="00485475" w:rsidRDefault="00485475" w:rsidP="00485475">
      <w:pPr>
        <w:pStyle w:val="BodyText"/>
        <w:rPr>
          <w:sz w:val="24"/>
        </w:rPr>
      </w:pPr>
    </w:p>
    <w:p w14:paraId="55AF2D94" w14:textId="77777777" w:rsidR="00485475" w:rsidRDefault="00485475" w:rsidP="00485475">
      <w:pPr>
        <w:pStyle w:val="BodyText"/>
        <w:rPr>
          <w:sz w:val="24"/>
        </w:rPr>
      </w:pPr>
    </w:p>
    <w:p w14:paraId="3C746480" w14:textId="77777777" w:rsidR="00485475" w:rsidRDefault="00485475" w:rsidP="00485475">
      <w:pPr>
        <w:pStyle w:val="BodyText"/>
        <w:rPr>
          <w:sz w:val="24"/>
        </w:rPr>
      </w:pPr>
    </w:p>
    <w:p w14:paraId="58406541" w14:textId="77777777" w:rsidR="00485475" w:rsidRDefault="00485475" w:rsidP="00485475">
      <w:pPr>
        <w:pStyle w:val="BodyText"/>
        <w:rPr>
          <w:sz w:val="24"/>
        </w:rPr>
      </w:pPr>
    </w:p>
    <w:p w14:paraId="397957E3" w14:textId="77777777" w:rsidR="00485475" w:rsidRDefault="00485475" w:rsidP="00485475">
      <w:pPr>
        <w:pStyle w:val="BodyText"/>
        <w:rPr>
          <w:sz w:val="24"/>
        </w:rPr>
      </w:pPr>
    </w:p>
    <w:p w14:paraId="7F2D812B" w14:textId="77777777" w:rsidR="00485475" w:rsidRDefault="00485475" w:rsidP="00485475">
      <w:pPr>
        <w:pStyle w:val="BodyText"/>
        <w:rPr>
          <w:sz w:val="24"/>
        </w:rPr>
      </w:pPr>
    </w:p>
    <w:p w14:paraId="0FC1496F" w14:textId="77777777" w:rsidR="00485475" w:rsidRDefault="00485475" w:rsidP="00485475">
      <w:pPr>
        <w:pStyle w:val="BodyText"/>
        <w:rPr>
          <w:sz w:val="24"/>
        </w:rPr>
      </w:pPr>
    </w:p>
    <w:p w14:paraId="052ACFB7" w14:textId="77777777" w:rsidR="00485475" w:rsidRDefault="00485475" w:rsidP="00485475">
      <w:pPr>
        <w:pStyle w:val="BodyText"/>
        <w:rPr>
          <w:sz w:val="24"/>
        </w:rPr>
      </w:pPr>
    </w:p>
    <w:p w14:paraId="566F4F49" w14:textId="77777777" w:rsidR="00485475" w:rsidRDefault="00485475" w:rsidP="00485475">
      <w:pPr>
        <w:pStyle w:val="BodyText"/>
        <w:rPr>
          <w:sz w:val="24"/>
        </w:rPr>
      </w:pPr>
    </w:p>
    <w:p w14:paraId="07417904" w14:textId="77777777" w:rsidR="00485475" w:rsidRDefault="00485475" w:rsidP="00485475">
      <w:pPr>
        <w:pStyle w:val="BodyText"/>
        <w:rPr>
          <w:sz w:val="24"/>
        </w:rPr>
      </w:pPr>
    </w:p>
    <w:p w14:paraId="75CC4B97" w14:textId="77777777" w:rsidR="00485475" w:rsidRDefault="00485475" w:rsidP="00485475">
      <w:pPr>
        <w:pStyle w:val="BodyText"/>
        <w:rPr>
          <w:sz w:val="24"/>
        </w:rPr>
      </w:pPr>
    </w:p>
    <w:p w14:paraId="397CE873" w14:textId="77777777" w:rsidR="00485475" w:rsidRDefault="00485475" w:rsidP="00485475">
      <w:pPr>
        <w:pStyle w:val="BodyText"/>
        <w:spacing w:before="9"/>
        <w:rPr>
          <w:sz w:val="20"/>
        </w:rPr>
      </w:pPr>
    </w:p>
    <w:p w14:paraId="07EE62B7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F4DBF46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AFD47E" w14:textId="77777777" w:rsidR="00485475" w:rsidRDefault="00485475" w:rsidP="00485475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5AC3972D" w14:textId="77777777" w:rsidTr="00FF4578">
        <w:trPr>
          <w:trHeight w:val="518"/>
        </w:trPr>
        <w:tc>
          <w:tcPr>
            <w:tcW w:w="1704" w:type="dxa"/>
          </w:tcPr>
          <w:p w14:paraId="2877CD7A" w14:textId="77777777" w:rsidR="00485475" w:rsidRDefault="00485475" w:rsidP="00FF4578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171283C9" w14:textId="77777777" w:rsidR="00485475" w:rsidRDefault="00485475" w:rsidP="00FF4578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3C566DEB" w14:textId="77777777" w:rsidR="00485475" w:rsidRDefault="00485475" w:rsidP="00FF4578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1C8B8C24" w14:textId="77777777" w:rsidR="00485475" w:rsidRDefault="00485475" w:rsidP="00485475">
      <w:pPr>
        <w:pStyle w:val="BodyText"/>
        <w:spacing w:before="1"/>
        <w:rPr>
          <w:rFonts w:ascii="Cambria"/>
          <w:b/>
          <w:sz w:val="21"/>
        </w:rPr>
      </w:pPr>
    </w:p>
    <w:p w14:paraId="308BFF0C" w14:textId="77777777" w:rsidR="00485475" w:rsidRDefault="00485475" w:rsidP="00485475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05C42B28" w14:textId="77777777" w:rsidR="00485475" w:rsidRDefault="00485475" w:rsidP="00485475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51B84F0F" w14:textId="77777777" w:rsidR="00485475" w:rsidRDefault="00485475" w:rsidP="00485475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26BDCEC3" w14:textId="77777777" w:rsidR="00485475" w:rsidRDefault="00485475" w:rsidP="00485475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AB1E049" w14:textId="77777777" w:rsidR="00485475" w:rsidRDefault="00485475" w:rsidP="00485475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74F63B5D" w14:textId="77777777" w:rsidR="00485475" w:rsidRDefault="00485475" w:rsidP="00485475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25505FBD" w14:textId="77777777" w:rsidR="00485475" w:rsidRDefault="00485475" w:rsidP="00485475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1775A05E" w14:textId="77777777" w:rsidR="00485475" w:rsidRDefault="00485475" w:rsidP="00485475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1695ED4C" w14:textId="77777777" w:rsidR="00485475" w:rsidRDefault="00485475" w:rsidP="00485475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10BD4A77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48DE6024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161B25AA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2A80A368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24098C8C" w14:textId="77777777" w:rsidR="00485475" w:rsidRDefault="00485475" w:rsidP="00485475">
      <w:pPr>
        <w:pStyle w:val="BodyText"/>
        <w:rPr>
          <w:sz w:val="24"/>
        </w:rPr>
      </w:pPr>
    </w:p>
    <w:p w14:paraId="1D61A071" w14:textId="77777777" w:rsidR="00485475" w:rsidRDefault="00485475" w:rsidP="00485475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4554D0C3" w14:textId="77777777" w:rsidR="00485475" w:rsidRDefault="00485475" w:rsidP="00485475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1D9AE24" w14:textId="77777777" w:rsidR="00485475" w:rsidRDefault="00485475" w:rsidP="00485475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76FA8B18" w14:textId="77777777" w:rsidR="00485475" w:rsidRDefault="00485475" w:rsidP="00485475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04B706C4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C8B482B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65C97F4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293E28B5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50AC8304" w14:textId="77777777" w:rsidR="00485475" w:rsidRDefault="00485475" w:rsidP="00485475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052B1370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956123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5DBC776C" w14:textId="77777777" w:rsidR="00485475" w:rsidRDefault="00485475" w:rsidP="00485475">
      <w:pPr>
        <w:pStyle w:val="BodyText"/>
        <w:spacing w:before="7"/>
        <w:rPr>
          <w:rFonts w:ascii="Cambria"/>
          <w:sz w:val="38"/>
        </w:rPr>
      </w:pPr>
    </w:p>
    <w:p w14:paraId="223E3FCE" w14:textId="77777777" w:rsidR="00485475" w:rsidRDefault="00485475" w:rsidP="00485475">
      <w:pPr>
        <w:pStyle w:val="BodyText"/>
        <w:spacing w:before="1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492285F2" w14:textId="77777777" w:rsidR="00485475" w:rsidRDefault="00485475" w:rsidP="00485475">
      <w:pPr>
        <w:pStyle w:val="BodyText"/>
        <w:rPr>
          <w:sz w:val="24"/>
        </w:rPr>
      </w:pPr>
    </w:p>
    <w:p w14:paraId="4C797306" w14:textId="77777777" w:rsidR="00485475" w:rsidRDefault="00485475" w:rsidP="00485475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6A3E8C69" w14:textId="77777777" w:rsidR="00485475" w:rsidRDefault="00485475" w:rsidP="00485475">
      <w:pPr>
        <w:pStyle w:val="BodyText"/>
        <w:spacing w:before="199"/>
        <w:ind w:left="221"/>
      </w:pPr>
      <w:r>
        <w:t>{</w:t>
      </w:r>
    </w:p>
    <w:p w14:paraId="7C9D932C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442408ED" w14:textId="77777777" w:rsidR="00485475" w:rsidRDefault="00485475" w:rsidP="00485475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3577555F" w14:textId="77777777" w:rsidR="00485475" w:rsidRDefault="00485475" w:rsidP="00485475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3E12FF38" w14:textId="77777777" w:rsidR="00485475" w:rsidRDefault="00485475" w:rsidP="00485475">
      <w:pPr>
        <w:pStyle w:val="BodyText"/>
        <w:spacing w:before="197"/>
        <w:ind w:left="221"/>
      </w:pPr>
      <w:r>
        <w:t>};</w:t>
      </w:r>
    </w:p>
    <w:p w14:paraId="79D5DBC9" w14:textId="77777777" w:rsidR="00485475" w:rsidRDefault="00485475" w:rsidP="00485475">
      <w:pPr>
        <w:pStyle w:val="BodyText"/>
        <w:rPr>
          <w:sz w:val="20"/>
        </w:rPr>
      </w:pPr>
    </w:p>
    <w:p w14:paraId="1C5DA30F" w14:textId="77777777" w:rsidR="00485475" w:rsidRDefault="00485475" w:rsidP="00485475">
      <w:pPr>
        <w:pStyle w:val="BodyText"/>
        <w:spacing w:before="10"/>
        <w:rPr>
          <w:sz w:val="27"/>
        </w:rPr>
      </w:pPr>
    </w:p>
    <w:p w14:paraId="4F4545CC" w14:textId="77777777" w:rsidR="00485475" w:rsidRDefault="00485475" w:rsidP="00485475">
      <w:pPr>
        <w:pStyle w:val="BodyText"/>
        <w:spacing w:before="94" w:line="424" w:lineRule="auto"/>
        <w:ind w:left="221" w:right="5986"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2F938AA9" w14:textId="77777777" w:rsidR="00485475" w:rsidRDefault="00485475" w:rsidP="00485475">
      <w:pPr>
        <w:pStyle w:val="BodyText"/>
        <w:rPr>
          <w:sz w:val="24"/>
        </w:rPr>
      </w:pPr>
    </w:p>
    <w:p w14:paraId="4A3B5048" w14:textId="77777777" w:rsidR="00485475" w:rsidRDefault="00485475" w:rsidP="00485475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083C0A8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3982D974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6BDD0A9C" w14:textId="77777777" w:rsidR="00485475" w:rsidRDefault="00485475" w:rsidP="00485475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19ECE9DA" w14:textId="77777777" w:rsidR="00485475" w:rsidRDefault="00485475" w:rsidP="00485475">
      <w:pPr>
        <w:pStyle w:val="BodyText"/>
        <w:rPr>
          <w:sz w:val="24"/>
        </w:rPr>
      </w:pPr>
    </w:p>
    <w:p w14:paraId="30D40851" w14:textId="77777777" w:rsidR="00485475" w:rsidRDefault="00485475" w:rsidP="00485475">
      <w:pPr>
        <w:pStyle w:val="BodyText"/>
        <w:spacing w:before="177"/>
        <w:ind w:left="468"/>
      </w:pPr>
      <w:r>
        <w:t>do</w:t>
      </w:r>
    </w:p>
    <w:p w14:paraId="514FE723" w14:textId="77777777" w:rsidR="00485475" w:rsidRDefault="00485475" w:rsidP="00485475">
      <w:pPr>
        <w:pStyle w:val="BodyText"/>
        <w:spacing w:before="196"/>
        <w:ind w:left="466"/>
      </w:pPr>
      <w:r>
        <w:t>{</w:t>
      </w:r>
    </w:p>
    <w:p w14:paraId="01631025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506F1A88" w14:textId="77777777" w:rsidR="00485475" w:rsidRDefault="00485475" w:rsidP="00485475">
      <w:pPr>
        <w:pStyle w:val="BodyText"/>
        <w:spacing w:before="94" w:line="424" w:lineRule="auto"/>
        <w:ind w:left="713" w:right="6218"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 w14:paraId="5159AAFF" w14:textId="77777777" w:rsidR="00485475" w:rsidRDefault="00485475" w:rsidP="00485475">
      <w:pPr>
        <w:pStyle w:val="BodyText"/>
        <w:rPr>
          <w:sz w:val="24"/>
        </w:rPr>
      </w:pPr>
    </w:p>
    <w:p w14:paraId="7801EAE6" w14:textId="77777777" w:rsidR="00485475" w:rsidRDefault="00485475" w:rsidP="00485475">
      <w:pPr>
        <w:pStyle w:val="BodyText"/>
        <w:spacing w:before="178"/>
        <w:ind w:left="713"/>
      </w:pPr>
      <w:r>
        <w:t>switch(option)</w:t>
      </w:r>
    </w:p>
    <w:p w14:paraId="7C9D79D4" w14:textId="77777777" w:rsidR="00485475" w:rsidRDefault="00485475" w:rsidP="00485475">
      <w:pPr>
        <w:pStyle w:val="BodyText"/>
        <w:spacing w:before="196"/>
        <w:ind w:left="710"/>
      </w:pPr>
      <w:r>
        <w:t>{</w:t>
      </w:r>
    </w:p>
    <w:p w14:paraId="4057B905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0061CA2A" w14:textId="77777777" w:rsidR="00485475" w:rsidRDefault="00485475" w:rsidP="00485475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42955C76" w14:textId="77777777" w:rsidR="00485475" w:rsidRDefault="00485475" w:rsidP="00485475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 w14:paraId="77090557" w14:textId="77777777" w:rsidR="00485475" w:rsidRDefault="00485475" w:rsidP="00485475">
      <w:pPr>
        <w:pStyle w:val="BodyText"/>
        <w:spacing w:before="196"/>
        <w:ind w:left="1202"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301EC71A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C90AE3" w14:textId="77777777" w:rsidR="00485475" w:rsidRDefault="00485475" w:rsidP="00485475">
      <w:pPr>
        <w:pStyle w:val="BodyText"/>
        <w:spacing w:before="93" w:line="427" w:lineRule="auto"/>
        <w:ind w:left="955" w:right="8383" w:firstLine="110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66B36328" w14:textId="77777777" w:rsidR="00485475" w:rsidRDefault="00485475" w:rsidP="00485475">
      <w:pPr>
        <w:pStyle w:val="BodyText"/>
        <w:spacing w:line="424" w:lineRule="auto"/>
        <w:ind w:left="1202" w:right="7106" w:hanging="3"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 w14:paraId="0AEFD452" w14:textId="77777777" w:rsidR="00485475" w:rsidRDefault="00485475" w:rsidP="00485475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2DB0F8A6" w14:textId="77777777" w:rsidR="00485475" w:rsidRDefault="00485475" w:rsidP="00485475">
      <w:pPr>
        <w:pStyle w:val="BodyText"/>
        <w:spacing w:before="195"/>
        <w:ind w:left="1202"/>
      </w:pPr>
      <w:r>
        <w:t>exit(0);</w:t>
      </w:r>
    </w:p>
    <w:p w14:paraId="793FCE3F" w14:textId="77777777" w:rsidR="00485475" w:rsidRDefault="00485475" w:rsidP="00485475">
      <w:pPr>
        <w:pStyle w:val="BodyText"/>
        <w:spacing w:before="196"/>
        <w:ind w:left="710"/>
      </w:pPr>
      <w:r>
        <w:t>}</w:t>
      </w:r>
    </w:p>
    <w:p w14:paraId="1FD82DD7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43635AC3" w14:textId="77777777" w:rsidR="00485475" w:rsidRDefault="00485475" w:rsidP="00485475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r>
        <w:t>while(1);</w:t>
      </w:r>
    </w:p>
    <w:p w14:paraId="559DB385" w14:textId="77777777" w:rsidR="00485475" w:rsidRDefault="00485475" w:rsidP="00485475">
      <w:pPr>
        <w:pStyle w:val="BodyText"/>
        <w:rPr>
          <w:sz w:val="20"/>
        </w:rPr>
      </w:pPr>
    </w:p>
    <w:p w14:paraId="1DFCD680" w14:textId="77777777" w:rsidR="00485475" w:rsidRDefault="00485475" w:rsidP="00485475">
      <w:pPr>
        <w:pStyle w:val="BodyText"/>
        <w:rPr>
          <w:sz w:val="28"/>
        </w:rPr>
      </w:pPr>
    </w:p>
    <w:p w14:paraId="07BDB688" w14:textId="77777777" w:rsidR="00485475" w:rsidRDefault="00485475" w:rsidP="00485475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14104491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4F233B40" w14:textId="77777777" w:rsidR="00485475" w:rsidRDefault="00485475" w:rsidP="00485475">
      <w:pPr>
        <w:pStyle w:val="BodyText"/>
        <w:rPr>
          <w:sz w:val="20"/>
        </w:rPr>
      </w:pPr>
    </w:p>
    <w:p w14:paraId="15A4F885" w14:textId="77777777" w:rsidR="00485475" w:rsidRDefault="00485475" w:rsidP="00485475">
      <w:pPr>
        <w:pStyle w:val="BodyText"/>
        <w:spacing w:before="2"/>
        <w:rPr>
          <w:sz w:val="28"/>
        </w:rPr>
      </w:pPr>
    </w:p>
    <w:p w14:paraId="74DEB9DD" w14:textId="77777777" w:rsidR="00485475" w:rsidRDefault="00485475" w:rsidP="00485475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1F8D524A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0B9AB63B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494DA4A3" w14:textId="77777777" w:rsidR="00485475" w:rsidRDefault="00485475" w:rsidP="00485475">
      <w:pPr>
        <w:pStyle w:val="BodyText"/>
        <w:spacing w:before="94" w:line="424" w:lineRule="auto"/>
        <w:ind w:left="468" w:right="2750"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42B1EBB0" w14:textId="77777777" w:rsidR="00485475" w:rsidRDefault="00485475" w:rsidP="00485475">
      <w:pPr>
        <w:pStyle w:val="BodyText"/>
        <w:spacing w:before="2"/>
        <w:ind w:left="466"/>
      </w:pPr>
      <w:r>
        <w:t>{</w:t>
      </w:r>
    </w:p>
    <w:p w14:paraId="3EAB9D0C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58B4B498" w14:textId="77777777" w:rsidR="00485475" w:rsidRDefault="00485475" w:rsidP="00485475">
      <w:pPr>
        <w:pStyle w:val="BodyText"/>
        <w:spacing w:before="94" w:line="424" w:lineRule="auto"/>
        <w:ind w:left="710" w:right="6526" w:firstLine="2"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2780FFE4" w14:textId="77777777" w:rsidR="00485475" w:rsidRDefault="00485475" w:rsidP="00485475">
      <w:pPr>
        <w:pStyle w:val="BodyText"/>
        <w:spacing w:before="2"/>
        <w:ind w:left="466"/>
      </w:pPr>
      <w:r>
        <w:t>}</w:t>
      </w:r>
    </w:p>
    <w:p w14:paraId="1AE58B0C" w14:textId="77777777" w:rsidR="00485475" w:rsidRDefault="00485475" w:rsidP="00485475">
      <w:pPr>
        <w:pStyle w:val="BodyText"/>
        <w:rPr>
          <w:sz w:val="20"/>
        </w:rPr>
      </w:pPr>
    </w:p>
    <w:p w14:paraId="73140E31" w14:textId="77777777" w:rsidR="00485475" w:rsidRDefault="00485475" w:rsidP="00485475">
      <w:pPr>
        <w:pStyle w:val="BodyText"/>
        <w:spacing w:before="11"/>
        <w:rPr>
          <w:sz w:val="27"/>
        </w:rPr>
      </w:pPr>
    </w:p>
    <w:p w14:paraId="63716EE7" w14:textId="77777777" w:rsidR="00485475" w:rsidRDefault="00485475" w:rsidP="00485475">
      <w:pPr>
        <w:pStyle w:val="BodyText"/>
        <w:spacing w:before="93" w:line="427" w:lineRule="auto"/>
        <w:ind w:left="468" w:right="6481"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 w14:paraId="11B86C90" w14:textId="77777777" w:rsidR="00485475" w:rsidRDefault="00485475" w:rsidP="00485475">
      <w:pPr>
        <w:pStyle w:val="BodyText"/>
        <w:rPr>
          <w:sz w:val="24"/>
        </w:rPr>
      </w:pPr>
    </w:p>
    <w:p w14:paraId="6B297F37" w14:textId="77777777" w:rsidR="00485475" w:rsidRDefault="00485475" w:rsidP="00485475">
      <w:pPr>
        <w:pStyle w:val="BodyText"/>
        <w:spacing w:before="172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320255F2" w14:textId="77777777" w:rsidR="00485475" w:rsidRDefault="00485475" w:rsidP="00485475">
      <w:pPr>
        <w:pStyle w:val="BodyText"/>
        <w:spacing w:before="196"/>
        <w:ind w:left="466"/>
      </w:pPr>
      <w:r>
        <w:t>{</w:t>
      </w:r>
    </w:p>
    <w:p w14:paraId="1EA7ED39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2B44620D" w14:textId="77777777" w:rsidR="00485475" w:rsidRDefault="00485475" w:rsidP="00485475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 w14:paraId="797244FE" w14:textId="77777777" w:rsidR="00485475" w:rsidRDefault="00485475" w:rsidP="00485475">
      <w:pPr>
        <w:pStyle w:val="BodyText"/>
        <w:spacing w:before="196"/>
        <w:ind w:left="466"/>
      </w:pPr>
      <w:r>
        <w:t>}</w:t>
      </w:r>
    </w:p>
    <w:p w14:paraId="2FCDADEC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00961513" w14:textId="77777777" w:rsidR="00485475" w:rsidRDefault="00485475" w:rsidP="00485475">
      <w:pPr>
        <w:pStyle w:val="BodyText"/>
        <w:spacing w:before="94"/>
        <w:ind w:left="468"/>
      </w:pPr>
      <w:r>
        <w:t>else</w:t>
      </w:r>
    </w:p>
    <w:p w14:paraId="18B32151" w14:textId="77777777" w:rsidR="00485475" w:rsidRDefault="00485475" w:rsidP="00485475">
      <w:pPr>
        <w:pStyle w:val="BodyText"/>
        <w:spacing w:before="196"/>
        <w:ind w:left="466"/>
      </w:pPr>
      <w:r>
        <w:t>{</w:t>
      </w:r>
    </w:p>
    <w:p w14:paraId="2B11E8BC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91A3E23" w14:textId="77777777" w:rsidR="00485475" w:rsidRDefault="00485475" w:rsidP="00485475">
      <w:pPr>
        <w:pStyle w:val="BodyText"/>
        <w:spacing w:before="93" w:line="427" w:lineRule="auto"/>
        <w:ind w:left="713" w:right="6527" w:firstLine="227"/>
      </w:pPr>
      <w:r>
        <w:lastRenderedPageBreak/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2ECEB200" w14:textId="77777777" w:rsidR="00485475" w:rsidRDefault="00485475" w:rsidP="00485475">
      <w:pPr>
        <w:pStyle w:val="BodyText"/>
        <w:spacing w:line="250" w:lineRule="exact"/>
        <w:ind w:left="710"/>
      </w:pPr>
      <w:r>
        <w:t>{</w:t>
      </w:r>
    </w:p>
    <w:p w14:paraId="4A8F6DBC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7B71A6ED" w14:textId="77777777" w:rsidR="00485475" w:rsidRDefault="00485475" w:rsidP="00485475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21DC5F0" w14:textId="77777777" w:rsidR="00485475" w:rsidRDefault="00485475" w:rsidP="00485475">
      <w:pPr>
        <w:pStyle w:val="BodyText"/>
        <w:spacing w:before="196"/>
        <w:ind w:left="710"/>
      </w:pPr>
      <w:r>
        <w:t>}</w:t>
      </w:r>
    </w:p>
    <w:p w14:paraId="5B3F5B22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2898041D" w14:textId="77777777" w:rsidR="00485475" w:rsidRDefault="00485475" w:rsidP="00485475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 w14:paraId="6AE2A16D" w14:textId="77777777" w:rsidR="00485475" w:rsidRDefault="00485475" w:rsidP="00485475">
      <w:pPr>
        <w:pStyle w:val="BodyText"/>
        <w:spacing w:before="195"/>
        <w:ind w:left="466"/>
      </w:pPr>
      <w:r>
        <w:t>}</w:t>
      </w:r>
    </w:p>
    <w:p w14:paraId="1357CB16" w14:textId="77777777" w:rsidR="00485475" w:rsidRDefault="00485475" w:rsidP="00485475">
      <w:pPr>
        <w:pStyle w:val="BodyText"/>
        <w:rPr>
          <w:sz w:val="20"/>
        </w:rPr>
      </w:pPr>
    </w:p>
    <w:p w14:paraId="2A16C177" w14:textId="77777777" w:rsidR="00485475" w:rsidRDefault="00485475" w:rsidP="00485475">
      <w:pPr>
        <w:pStyle w:val="BodyText"/>
        <w:rPr>
          <w:sz w:val="28"/>
        </w:rPr>
      </w:pPr>
    </w:p>
    <w:p w14:paraId="4608CE18" w14:textId="77777777" w:rsidR="00485475" w:rsidRDefault="00485475" w:rsidP="00485475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5AD73CB8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0E413C0F" w14:textId="77777777" w:rsidR="00485475" w:rsidRDefault="00485475" w:rsidP="00485475">
      <w:pPr>
        <w:pStyle w:val="BodyText"/>
        <w:rPr>
          <w:sz w:val="20"/>
        </w:rPr>
      </w:pPr>
    </w:p>
    <w:p w14:paraId="77A9BD6C" w14:textId="77777777" w:rsidR="00485475" w:rsidRDefault="00485475" w:rsidP="00485475">
      <w:pPr>
        <w:pStyle w:val="BodyText"/>
        <w:spacing w:before="10"/>
        <w:rPr>
          <w:sz w:val="27"/>
        </w:rPr>
      </w:pPr>
    </w:p>
    <w:p w14:paraId="45D4DE5B" w14:textId="77777777" w:rsidR="00485475" w:rsidRDefault="00485475" w:rsidP="00485475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1263284C" w14:textId="77777777" w:rsidR="00485475" w:rsidRDefault="00485475" w:rsidP="00485475">
      <w:pPr>
        <w:pStyle w:val="BodyText"/>
        <w:spacing w:before="198"/>
        <w:ind w:left="221"/>
      </w:pPr>
      <w:r>
        <w:t>{</w:t>
      </w:r>
    </w:p>
    <w:p w14:paraId="010D99EB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01D68997" w14:textId="77777777" w:rsidR="00485475" w:rsidRDefault="00485475" w:rsidP="00485475">
      <w:pPr>
        <w:pStyle w:val="BodyText"/>
        <w:spacing w:before="94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1E6928B2" w14:textId="77777777" w:rsidR="00485475" w:rsidRDefault="00485475" w:rsidP="00485475">
      <w:pPr>
        <w:pStyle w:val="BodyText"/>
        <w:spacing w:before="196"/>
        <w:ind w:left="466"/>
      </w:pPr>
      <w:r>
        <w:t>{</w:t>
      </w:r>
    </w:p>
    <w:p w14:paraId="434AF48A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2D942258" w14:textId="77777777" w:rsidR="00485475" w:rsidRDefault="00485475" w:rsidP="00485475">
      <w:pPr>
        <w:pStyle w:val="BodyText"/>
        <w:spacing w:before="93" w:line="427" w:lineRule="auto"/>
        <w:ind w:left="710" w:right="6893" w:firstLine="2"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26F661C9" w14:textId="77777777" w:rsidR="00485475" w:rsidRDefault="00485475" w:rsidP="00485475">
      <w:pPr>
        <w:pStyle w:val="BodyText"/>
        <w:spacing w:line="250" w:lineRule="exact"/>
        <w:ind w:left="466"/>
      </w:pPr>
      <w:r>
        <w:t>}</w:t>
      </w:r>
    </w:p>
    <w:p w14:paraId="5512315D" w14:textId="77777777" w:rsidR="00485475" w:rsidRDefault="00485475" w:rsidP="00485475">
      <w:pPr>
        <w:pStyle w:val="BodyText"/>
        <w:rPr>
          <w:sz w:val="20"/>
        </w:rPr>
      </w:pPr>
    </w:p>
    <w:p w14:paraId="35FC925B" w14:textId="77777777" w:rsidR="00485475" w:rsidRDefault="00485475" w:rsidP="00485475">
      <w:pPr>
        <w:pStyle w:val="BodyText"/>
        <w:spacing w:before="11"/>
        <w:rPr>
          <w:sz w:val="27"/>
        </w:rPr>
      </w:pPr>
    </w:p>
    <w:p w14:paraId="3587712B" w14:textId="77777777" w:rsidR="00485475" w:rsidRDefault="00485475" w:rsidP="00485475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280D5CBC" w14:textId="77777777" w:rsidR="00485475" w:rsidRDefault="00485475" w:rsidP="00485475">
      <w:pPr>
        <w:pStyle w:val="BodyText"/>
        <w:spacing w:before="3"/>
        <w:ind w:left="466"/>
      </w:pPr>
      <w:r>
        <w:t>free(temp);</w:t>
      </w:r>
    </w:p>
    <w:p w14:paraId="23AB512B" w14:textId="77777777" w:rsidR="00485475" w:rsidRDefault="00485475" w:rsidP="00485475">
      <w:pPr>
        <w:pStyle w:val="BodyText"/>
        <w:rPr>
          <w:sz w:val="20"/>
        </w:rPr>
      </w:pPr>
    </w:p>
    <w:p w14:paraId="7E55B349" w14:textId="77777777" w:rsidR="00485475" w:rsidRDefault="00485475" w:rsidP="00485475">
      <w:pPr>
        <w:pStyle w:val="BodyText"/>
        <w:spacing w:before="11"/>
        <w:rPr>
          <w:sz w:val="27"/>
        </w:rPr>
      </w:pPr>
    </w:p>
    <w:p w14:paraId="38CC0177" w14:textId="77777777" w:rsidR="00485475" w:rsidRDefault="00485475" w:rsidP="00485475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0560F525" w14:textId="77777777" w:rsidR="00485475" w:rsidRDefault="00485475" w:rsidP="00485475">
      <w:pPr>
        <w:pStyle w:val="BodyText"/>
        <w:spacing w:before="2"/>
        <w:ind w:left="221"/>
      </w:pPr>
      <w:r>
        <w:t>}</w:t>
      </w:r>
    </w:p>
    <w:p w14:paraId="73A947C8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33BE77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EA9FC" w14:textId="77777777" w:rsidR="00485475" w:rsidRDefault="00485475" w:rsidP="00485475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 wp14:anchorId="1F489E14" wp14:editId="3FE52554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BD859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757CA3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DF476F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683DDC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BE0208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04C404C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84B5D0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E3BCE7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76BD88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F5DDF0C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F42B7C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D9261FC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3C5B599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2D4792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C38034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BE303F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F1C5C58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E0F8399" w14:textId="77777777" w:rsidR="00485475" w:rsidRDefault="00485475" w:rsidP="00485475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4384027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D01DB28" w14:textId="77777777" w:rsidR="00485475" w:rsidRDefault="00485475" w:rsidP="00485475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22E918CA" w14:textId="77777777" w:rsidTr="00FF4578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4FD7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E1CB" w14:textId="77777777" w:rsidR="00485475" w:rsidRDefault="00485475" w:rsidP="00FF4578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F7CC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6368C264" w14:textId="77777777" w:rsidR="00485475" w:rsidRDefault="00485475" w:rsidP="00485475">
      <w:pPr>
        <w:pStyle w:val="BodyText"/>
        <w:spacing w:before="10"/>
        <w:rPr>
          <w:rFonts w:ascii="Cambria"/>
          <w:b/>
          <w:sz w:val="20"/>
        </w:rPr>
      </w:pPr>
    </w:p>
    <w:p w14:paraId="44F65B55" w14:textId="77777777" w:rsidR="00485475" w:rsidRDefault="00485475" w:rsidP="00485475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3A1AA006" w14:textId="77777777" w:rsidR="00485475" w:rsidRDefault="00485475" w:rsidP="00485475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2A79DF59" w14:textId="77777777" w:rsidR="00485475" w:rsidRDefault="00485475" w:rsidP="00485475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207A12A8" w14:textId="77777777" w:rsidR="00485475" w:rsidRDefault="00485475" w:rsidP="00485475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062A68CA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2402B1E0" w14:textId="77777777" w:rsidR="00485475" w:rsidRDefault="00485475" w:rsidP="00485475">
      <w:pPr>
        <w:pStyle w:val="BodyText"/>
        <w:spacing w:before="11"/>
        <w:rPr>
          <w:rFonts w:ascii="Cambria"/>
          <w:b/>
          <w:sz w:val="28"/>
        </w:rPr>
      </w:pPr>
    </w:p>
    <w:p w14:paraId="166EA376" w14:textId="77777777" w:rsidR="00485475" w:rsidRDefault="00485475" w:rsidP="00485475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2D81AB7A" w14:textId="77777777" w:rsidR="00485475" w:rsidRDefault="00485475" w:rsidP="00485475">
      <w:pPr>
        <w:pStyle w:val="BodyText"/>
        <w:spacing w:before="9"/>
        <w:rPr>
          <w:rFonts w:ascii="Cambria"/>
          <w:b/>
          <w:sz w:val="23"/>
        </w:rPr>
      </w:pPr>
    </w:p>
    <w:p w14:paraId="629C3758" w14:textId="77777777" w:rsidR="00485475" w:rsidRDefault="00485475" w:rsidP="00485475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1E040483" w14:textId="77777777" w:rsidR="00485475" w:rsidRDefault="00485475" w:rsidP="00485475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B2DCB64" w14:textId="77777777" w:rsidR="00485475" w:rsidRDefault="00485475" w:rsidP="00485475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46E07ED7" w14:textId="77777777" w:rsidR="00485475" w:rsidRDefault="00485475" w:rsidP="00485475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2D6ECAD5" w14:textId="77777777" w:rsidR="00485475" w:rsidRDefault="00485475" w:rsidP="00485475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0E682739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CB56104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6557AFD7" w14:textId="77777777" w:rsidR="00485475" w:rsidRDefault="00485475" w:rsidP="00485475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7001BFB1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0E23DB6C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10A563ED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33F73C96" w14:textId="77777777" w:rsidR="00485475" w:rsidRDefault="00485475" w:rsidP="00485475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2EDC16E4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4C66FED8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64B9264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3C3BCBB6" w14:textId="77777777" w:rsidR="00485475" w:rsidRDefault="00485475" w:rsidP="00485475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5D02E699" w14:textId="77777777" w:rsidR="00485475" w:rsidRDefault="00485475" w:rsidP="00485475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5355617C" w14:textId="77777777" w:rsidR="00485475" w:rsidRDefault="00485475" w:rsidP="00485475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0D89AD17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C1F311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2C96B75B" w14:textId="77777777" w:rsidR="00485475" w:rsidRDefault="00485475" w:rsidP="00485475">
      <w:pPr>
        <w:pStyle w:val="BodyText"/>
        <w:spacing w:before="196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2D04F25B" w14:textId="77777777" w:rsidR="00485475" w:rsidRDefault="00485475" w:rsidP="00485475">
      <w:pPr>
        <w:pStyle w:val="BodyText"/>
        <w:rPr>
          <w:sz w:val="24"/>
        </w:rPr>
      </w:pPr>
    </w:p>
    <w:p w14:paraId="31D24DCC" w14:textId="77777777" w:rsidR="00485475" w:rsidRDefault="00485475" w:rsidP="00485475">
      <w:pPr>
        <w:pStyle w:val="BodyText"/>
        <w:spacing w:before="175" w:line="424" w:lineRule="auto"/>
        <w:ind w:left="221" w:right="8616"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 w14:paraId="6BFF628C" w14:textId="77777777" w:rsidR="00485475" w:rsidRDefault="00485475" w:rsidP="00485475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3F749417" w14:textId="77777777" w:rsidR="00485475" w:rsidRDefault="00485475" w:rsidP="00485475">
      <w:pPr>
        <w:pStyle w:val="BodyText"/>
        <w:spacing w:before="3"/>
        <w:ind w:left="221"/>
      </w:pPr>
      <w:r>
        <w:t>};</w:t>
      </w:r>
    </w:p>
    <w:p w14:paraId="7661FA50" w14:textId="77777777" w:rsidR="00485475" w:rsidRDefault="00485475" w:rsidP="00485475">
      <w:pPr>
        <w:pStyle w:val="BodyText"/>
        <w:rPr>
          <w:sz w:val="24"/>
        </w:rPr>
      </w:pPr>
    </w:p>
    <w:p w14:paraId="27CCC59A" w14:textId="77777777" w:rsidR="00485475" w:rsidRDefault="00485475" w:rsidP="00485475">
      <w:pPr>
        <w:pStyle w:val="BodyText"/>
        <w:rPr>
          <w:sz w:val="32"/>
        </w:rPr>
      </w:pPr>
    </w:p>
    <w:p w14:paraId="75C56634" w14:textId="77777777" w:rsidR="00485475" w:rsidRDefault="00485475" w:rsidP="00485475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 w14:paraId="30EEE11D" w14:textId="77777777" w:rsidR="00485475" w:rsidRDefault="00485475" w:rsidP="00485475">
      <w:pPr>
        <w:pStyle w:val="BodyText"/>
        <w:spacing w:before="199"/>
        <w:ind w:left="221"/>
      </w:pPr>
      <w:r>
        <w:t>{</w:t>
      </w:r>
    </w:p>
    <w:p w14:paraId="573ED1B4" w14:textId="77777777" w:rsidR="00485475" w:rsidRDefault="00485475" w:rsidP="00485475">
      <w:pPr>
        <w:pStyle w:val="BodyText"/>
        <w:spacing w:before="196" w:line="424" w:lineRule="auto"/>
        <w:ind w:left="221" w:right="3861"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 w14:paraId="1FFFBAC3" w14:textId="77777777" w:rsidR="00485475" w:rsidRDefault="00485475" w:rsidP="00485475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30AC928C" w14:textId="77777777" w:rsidR="00485475" w:rsidRDefault="00485475" w:rsidP="00485475">
      <w:pPr>
        <w:pStyle w:val="BodyText"/>
        <w:rPr>
          <w:sz w:val="24"/>
        </w:rPr>
      </w:pPr>
    </w:p>
    <w:p w14:paraId="677ED82D" w14:textId="77777777" w:rsidR="00485475" w:rsidRDefault="00485475" w:rsidP="00485475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083835F4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6F7A91ED" w14:textId="77777777" w:rsidR="00485475" w:rsidRDefault="00485475" w:rsidP="00485475">
      <w:pPr>
        <w:pStyle w:val="BodyText"/>
        <w:rPr>
          <w:sz w:val="24"/>
        </w:rPr>
      </w:pPr>
    </w:p>
    <w:p w14:paraId="4C3D2B75" w14:textId="77777777" w:rsidR="00485475" w:rsidRDefault="00485475" w:rsidP="00485475">
      <w:pPr>
        <w:pStyle w:val="BodyText"/>
        <w:rPr>
          <w:sz w:val="32"/>
        </w:rPr>
      </w:pPr>
    </w:p>
    <w:p w14:paraId="61B8F2CE" w14:textId="77777777" w:rsidR="00485475" w:rsidRDefault="00485475" w:rsidP="00485475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0F47B7BC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4D60542E" w14:textId="77777777" w:rsidR="00485475" w:rsidRDefault="00485475" w:rsidP="00485475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038A3AFC" w14:textId="77777777" w:rsidR="00485475" w:rsidRDefault="00485475" w:rsidP="00485475">
      <w:pPr>
        <w:pStyle w:val="BodyText"/>
        <w:spacing w:line="424" w:lineRule="auto"/>
        <w:ind w:left="221" w:right="6981"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 w14:paraId="690599F4" w14:textId="77777777" w:rsidR="00485475" w:rsidRDefault="00485475" w:rsidP="00485475">
      <w:pPr>
        <w:pStyle w:val="BodyText"/>
        <w:spacing w:before="3"/>
        <w:ind w:left="221"/>
      </w:pPr>
      <w:r>
        <w:t>}</w:t>
      </w:r>
    </w:p>
    <w:p w14:paraId="16F01FA0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FA0BE1" w14:textId="77777777" w:rsidR="00485475" w:rsidRDefault="00485475" w:rsidP="00485475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7A6668B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25B8B7FE" w14:textId="77777777" w:rsidR="00485475" w:rsidRDefault="00485475" w:rsidP="00485475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3A77486A" w14:textId="77777777" w:rsidR="00485475" w:rsidRDefault="00485475" w:rsidP="00485475">
      <w:pPr>
        <w:pStyle w:val="BodyText"/>
        <w:spacing w:before="2" w:line="424" w:lineRule="auto"/>
        <w:ind w:left="221" w:right="7067"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 w14:paraId="0D21ECBE" w14:textId="77777777" w:rsidR="00485475" w:rsidRDefault="00485475" w:rsidP="00485475">
      <w:pPr>
        <w:pStyle w:val="BodyText"/>
        <w:spacing w:before="3"/>
        <w:ind w:left="221"/>
      </w:pPr>
      <w:r>
        <w:t>}</w:t>
      </w:r>
    </w:p>
    <w:p w14:paraId="6983ED84" w14:textId="77777777" w:rsidR="00485475" w:rsidRDefault="00485475" w:rsidP="00485475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053BDF83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64FA500C" w14:textId="77777777" w:rsidR="00485475" w:rsidRDefault="00485475" w:rsidP="00485475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71DDC3AF" w14:textId="77777777" w:rsidR="00485475" w:rsidRDefault="00485475" w:rsidP="00485475">
      <w:pPr>
        <w:pStyle w:val="BodyText"/>
        <w:spacing w:before="5" w:line="424" w:lineRule="auto"/>
        <w:ind w:left="221" w:right="6882"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63A8FCEB" w14:textId="77777777" w:rsidR="00485475" w:rsidRDefault="00485475" w:rsidP="00485475">
      <w:pPr>
        <w:pStyle w:val="BodyText"/>
        <w:spacing w:before="3"/>
        <w:ind w:left="221"/>
      </w:pPr>
      <w:r>
        <w:t>}</w:t>
      </w:r>
    </w:p>
    <w:p w14:paraId="64FBB662" w14:textId="77777777" w:rsidR="00485475" w:rsidRDefault="00485475" w:rsidP="00485475">
      <w:pPr>
        <w:pStyle w:val="BodyText"/>
        <w:rPr>
          <w:sz w:val="24"/>
        </w:rPr>
      </w:pPr>
    </w:p>
    <w:p w14:paraId="2790C6D6" w14:textId="77777777" w:rsidR="00485475" w:rsidRDefault="00485475" w:rsidP="00485475">
      <w:pPr>
        <w:pStyle w:val="BodyText"/>
        <w:spacing w:before="1"/>
        <w:rPr>
          <w:sz w:val="32"/>
        </w:rPr>
      </w:pPr>
    </w:p>
    <w:p w14:paraId="7828D588" w14:textId="77777777" w:rsidR="00485475" w:rsidRDefault="00485475" w:rsidP="00485475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5194C1C9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52DB0DC4" w14:textId="77777777" w:rsidR="00485475" w:rsidRDefault="00485475" w:rsidP="00485475">
      <w:pPr>
        <w:pStyle w:val="BodyText"/>
        <w:spacing w:before="196" w:line="424" w:lineRule="auto"/>
        <w:ind w:left="221" w:right="6390"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 w14:paraId="38ABF890" w14:textId="77777777" w:rsidR="00485475" w:rsidRDefault="00485475" w:rsidP="00485475">
      <w:pPr>
        <w:pStyle w:val="BodyText"/>
        <w:spacing w:before="2" w:line="424" w:lineRule="auto"/>
        <w:ind w:left="221" w:right="6638"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 w14:paraId="386B766B" w14:textId="77777777" w:rsidR="00485475" w:rsidRDefault="00485475" w:rsidP="00485475">
      <w:pPr>
        <w:pStyle w:val="BodyText"/>
        <w:spacing w:before="2" w:line="424" w:lineRule="auto"/>
        <w:ind w:left="221" w:right="6141"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 w14:paraId="0DAAB300" w14:textId="77777777" w:rsidR="00485475" w:rsidRDefault="00485475" w:rsidP="00485475">
      <w:pPr>
        <w:pStyle w:val="BodyText"/>
        <w:spacing w:before="5" w:line="424" w:lineRule="auto"/>
        <w:ind w:left="221" w:right="6007"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 w14:paraId="68A1CF74" w14:textId="77777777" w:rsidR="00485475" w:rsidRDefault="00485475" w:rsidP="00485475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 w14:paraId="22A087C8" w14:textId="77777777" w:rsidR="00485475" w:rsidRDefault="00485475" w:rsidP="00485475">
      <w:pPr>
        <w:pStyle w:val="BodyText"/>
        <w:spacing w:before="196" w:line="424" w:lineRule="auto"/>
        <w:ind w:left="221" w:right="5739"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 w14:paraId="0385DA0D" w14:textId="77777777" w:rsidR="00485475" w:rsidRDefault="00485475" w:rsidP="00485475">
      <w:pPr>
        <w:pStyle w:val="BodyText"/>
        <w:rPr>
          <w:sz w:val="24"/>
        </w:rPr>
      </w:pPr>
    </w:p>
    <w:p w14:paraId="410AE8C2" w14:textId="77777777" w:rsidR="00485475" w:rsidRDefault="00485475" w:rsidP="00485475">
      <w:pPr>
        <w:pStyle w:val="BodyText"/>
        <w:spacing w:before="175" w:line="424" w:lineRule="auto"/>
        <w:ind w:left="221" w:right="4070"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 w14:paraId="5A90319E" w14:textId="77777777" w:rsidR="00485475" w:rsidRDefault="00485475" w:rsidP="00485475">
      <w:pPr>
        <w:spacing w:line="424" w:lineRule="auto"/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CC5DC0" w14:textId="77777777" w:rsidR="00485475" w:rsidRDefault="00485475" w:rsidP="00485475">
      <w:pPr>
        <w:pStyle w:val="BodyText"/>
        <w:spacing w:before="93" w:line="427" w:lineRule="auto"/>
        <w:ind w:left="221" w:right="4229"/>
      </w:pPr>
      <w:r>
        <w:lastRenderedPageBreak/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 w14:paraId="03358969" w14:textId="77777777" w:rsidR="00485475" w:rsidRDefault="00485475" w:rsidP="00485475">
      <w:pPr>
        <w:pStyle w:val="BodyText"/>
        <w:rPr>
          <w:sz w:val="24"/>
        </w:rPr>
      </w:pPr>
    </w:p>
    <w:p w14:paraId="37E541E2" w14:textId="77777777" w:rsidR="00485475" w:rsidRDefault="00485475" w:rsidP="00485475">
      <w:pPr>
        <w:pStyle w:val="BodyText"/>
        <w:spacing w:before="170" w:line="424" w:lineRule="auto"/>
        <w:ind w:left="221" w:right="3972"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 w14:paraId="711D528B" w14:textId="77777777" w:rsidR="00485475" w:rsidRDefault="00485475" w:rsidP="00485475">
      <w:pPr>
        <w:pStyle w:val="BodyText"/>
        <w:rPr>
          <w:sz w:val="24"/>
        </w:rPr>
      </w:pPr>
    </w:p>
    <w:p w14:paraId="0CF48E5E" w14:textId="77777777" w:rsidR="00485475" w:rsidRDefault="00485475" w:rsidP="00485475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1D0666F8" w14:textId="77777777" w:rsidR="00485475" w:rsidRDefault="00485475" w:rsidP="00485475">
      <w:pPr>
        <w:pStyle w:val="BodyText"/>
        <w:spacing w:line="252" w:lineRule="exact"/>
        <w:ind w:left="221"/>
      </w:pPr>
      <w:r>
        <w:t>}</w:t>
      </w:r>
    </w:p>
    <w:p w14:paraId="19A90220" w14:textId="77777777" w:rsidR="00485475" w:rsidRDefault="00485475" w:rsidP="00485475">
      <w:pPr>
        <w:rPr>
          <w:sz w:val="24"/>
        </w:rPr>
      </w:pPr>
    </w:p>
    <w:p w14:paraId="03C34ACA" w14:textId="77777777" w:rsidR="00485475" w:rsidRDefault="00485475" w:rsidP="00485475">
      <w:pPr>
        <w:pStyle w:val="BodyText"/>
        <w:spacing w:before="3"/>
        <w:rPr>
          <w:sz w:val="32"/>
        </w:rPr>
      </w:pPr>
    </w:p>
    <w:p w14:paraId="7618CD98" w14:textId="77777777" w:rsidR="00485475" w:rsidRDefault="00485475" w:rsidP="00485475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3094327C" w14:textId="77777777" w:rsidR="00485475" w:rsidRDefault="00485475" w:rsidP="00485475">
      <w:pPr>
        <w:pStyle w:val="BodyText"/>
        <w:spacing w:before="2"/>
        <w:rPr>
          <w:rFonts w:ascii="Cambria"/>
          <w:sz w:val="13"/>
        </w:rPr>
      </w:pPr>
    </w:p>
    <w:p w14:paraId="40619909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B38CDE0" w14:textId="77777777" w:rsidR="00485475" w:rsidRDefault="00485475" w:rsidP="00485475">
      <w:pPr>
        <w:pStyle w:val="BodyText"/>
        <w:rPr>
          <w:rFonts w:ascii="Cambria"/>
          <w:sz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4D5ECF8" wp14:editId="2DF0BDB0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F345D" id="Ink 24" o:spid="_x0000_s1026" type="#_x0000_t75" style="position:absolute;margin-left:278.2pt;margin-top:73.2pt;width:348.25pt;height:375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40" o:title="" croptop="-1933045f" cropleft="-125370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7A9C961" wp14:editId="179F49CF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1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8C0F9" id="Ink 22" o:spid="_x0000_s1026" type="#_x0000_t75" style="position:absolute;margin-left:294.65pt;margin-top:70.45pt;width:475.8pt;height:37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42" o:title="" croptop="-1697806f" cropleft="-177315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98176" behindDoc="0" locked="0" layoutInCell="1" allowOverlap="1" wp14:anchorId="54DF4D2F" wp14:editId="15A0ECC0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F01E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5383085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7AA03A1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05A22D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CF836E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95FF63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17681B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A5A1CA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E08D7E1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44E9D98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700954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C6C96F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CE791E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AD67DB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1A224C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46AE3A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3AD52F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B54B5F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BD544E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FC053A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0567821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04B3586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0511D9D" w14:textId="77777777" w:rsidR="00485475" w:rsidRDefault="00485475" w:rsidP="00485475">
      <w:pPr>
        <w:pStyle w:val="BodyText"/>
        <w:spacing w:before="10"/>
        <w:rPr>
          <w:rFonts w:ascii="Cambria"/>
          <w:sz w:val="31"/>
        </w:rPr>
      </w:pPr>
    </w:p>
    <w:p w14:paraId="32E9E044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14D60A7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081B93E" w14:textId="77777777" w:rsidR="00485475" w:rsidRDefault="00485475" w:rsidP="00485475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5D052C09" w14:textId="77777777" w:rsidTr="00FF4578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3972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8D8E" w14:textId="77777777" w:rsidR="00485475" w:rsidRDefault="00485475" w:rsidP="00FF4578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2A78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2A774B6F" w14:textId="77777777" w:rsidR="00485475" w:rsidRDefault="00485475" w:rsidP="00485475">
      <w:pPr>
        <w:pStyle w:val="BodyText"/>
        <w:spacing w:before="10"/>
        <w:rPr>
          <w:rFonts w:ascii="Cambria"/>
          <w:b/>
          <w:sz w:val="20"/>
        </w:rPr>
      </w:pPr>
    </w:p>
    <w:p w14:paraId="3D95A5F6" w14:textId="77777777" w:rsidR="00485475" w:rsidRDefault="00485475" w:rsidP="00485475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310C9088" w14:textId="77777777" w:rsidR="00485475" w:rsidRDefault="00485475" w:rsidP="00485475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4A1173CB" w14:textId="77777777" w:rsidR="00485475" w:rsidRDefault="00485475" w:rsidP="00485475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1A940A0A" w14:textId="77777777" w:rsidR="00485475" w:rsidRDefault="00485475" w:rsidP="00485475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3C51EC90" w14:textId="77777777" w:rsidR="00485475" w:rsidRDefault="00485475" w:rsidP="00485475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2DED1C5E" w14:textId="77777777" w:rsidR="00485475" w:rsidRDefault="00485475" w:rsidP="00485475">
      <w:pPr>
        <w:pStyle w:val="BodyText"/>
        <w:spacing w:before="1"/>
        <w:rPr>
          <w:rFonts w:ascii="Cambria"/>
          <w:b/>
          <w:sz w:val="33"/>
        </w:rPr>
      </w:pPr>
    </w:p>
    <w:p w14:paraId="7C6603A2" w14:textId="77777777" w:rsidR="00485475" w:rsidRDefault="00485475" w:rsidP="00485475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0A6549C" w14:textId="77777777" w:rsidR="00485475" w:rsidRDefault="00485475" w:rsidP="00485475">
      <w:pPr>
        <w:pStyle w:val="BodyText"/>
        <w:spacing w:before="1"/>
        <w:rPr>
          <w:rFonts w:ascii="Cambria"/>
          <w:b/>
        </w:rPr>
      </w:pPr>
    </w:p>
    <w:p w14:paraId="3808E121" w14:textId="77777777" w:rsidR="00485475" w:rsidRDefault="00485475" w:rsidP="00485475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47B17D97" w14:textId="77777777" w:rsidR="00485475" w:rsidRDefault="00485475" w:rsidP="00485475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7F2BD215" w14:textId="77777777" w:rsidR="00485475" w:rsidRDefault="00485475" w:rsidP="00485475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4F2773BA" w14:textId="77777777" w:rsidR="00485475" w:rsidRDefault="00485475" w:rsidP="00485475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78F8967" w14:textId="77777777" w:rsidR="00485475" w:rsidRDefault="00485475" w:rsidP="00485475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1896FE4D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73A68731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569D5DFB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6E2B57B3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0FD04EFD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4572F52F" w14:textId="77777777" w:rsidR="00485475" w:rsidRDefault="00485475" w:rsidP="00485475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6634EB88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173CA9FC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0D51D967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180E0861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6D644169" w14:textId="77777777" w:rsidR="00485475" w:rsidRDefault="00485475" w:rsidP="00485475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3A2E409F" w14:textId="77777777" w:rsidR="00485475" w:rsidRDefault="00485475" w:rsidP="00485475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1B71E7C2" w14:textId="77777777" w:rsidR="00485475" w:rsidRDefault="00485475" w:rsidP="00485475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BD4C8B4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D248951" w14:textId="77777777" w:rsidR="00485475" w:rsidRDefault="00485475" w:rsidP="00485475">
      <w:pPr>
        <w:pStyle w:val="BodyText"/>
        <w:rPr>
          <w:sz w:val="20"/>
        </w:rPr>
      </w:pPr>
    </w:p>
    <w:p w14:paraId="6DB4BFDD" w14:textId="77777777" w:rsidR="00485475" w:rsidRDefault="00485475" w:rsidP="00485475">
      <w:pPr>
        <w:pStyle w:val="BodyText"/>
        <w:spacing w:before="9"/>
        <w:rPr>
          <w:sz w:val="18"/>
        </w:rPr>
      </w:pPr>
    </w:p>
    <w:p w14:paraId="4A318083" w14:textId="77777777" w:rsidR="00485475" w:rsidRDefault="00485475" w:rsidP="00485475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681C0BE9" w14:textId="77777777" w:rsidR="00485475" w:rsidRDefault="00485475" w:rsidP="00485475">
      <w:pPr>
        <w:pStyle w:val="BodyText"/>
        <w:spacing w:before="196" w:line="424" w:lineRule="auto"/>
        <w:ind w:left="221" w:right="750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 w14:paraId="1701E02F" w14:textId="77777777" w:rsidR="00485475" w:rsidRDefault="00485475" w:rsidP="00485475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3E022C30" w14:textId="77777777" w:rsidR="00485475" w:rsidRDefault="00485475" w:rsidP="00485475">
      <w:pPr>
        <w:pStyle w:val="BodyText"/>
        <w:spacing w:before="196"/>
        <w:ind w:left="221"/>
      </w:pPr>
      <w:r>
        <w:t>};</w:t>
      </w:r>
    </w:p>
    <w:p w14:paraId="7466015B" w14:textId="77777777" w:rsidR="00485475" w:rsidRDefault="00485475" w:rsidP="00485475">
      <w:pPr>
        <w:pStyle w:val="BodyText"/>
        <w:rPr>
          <w:sz w:val="24"/>
        </w:rPr>
      </w:pPr>
    </w:p>
    <w:p w14:paraId="084EEAAF" w14:textId="77777777" w:rsidR="00485475" w:rsidRDefault="00485475" w:rsidP="00485475">
      <w:pPr>
        <w:pStyle w:val="BodyText"/>
        <w:spacing w:before="1"/>
        <w:rPr>
          <w:sz w:val="32"/>
        </w:rPr>
      </w:pPr>
    </w:p>
    <w:p w14:paraId="568E0155" w14:textId="77777777" w:rsidR="00485475" w:rsidRDefault="00485475" w:rsidP="00485475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 w14:paraId="20D5F7D7" w14:textId="77777777" w:rsidR="00485475" w:rsidRDefault="00485475" w:rsidP="00485475">
      <w:pPr>
        <w:pStyle w:val="BodyText"/>
        <w:spacing w:before="198"/>
        <w:ind w:left="221"/>
      </w:pPr>
      <w:r>
        <w:t>{</w:t>
      </w:r>
    </w:p>
    <w:p w14:paraId="4B91C467" w14:textId="77777777" w:rsidR="00485475" w:rsidRDefault="00485475" w:rsidP="00485475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 w14:paraId="32288055" w14:textId="77777777" w:rsidR="00485475" w:rsidRDefault="00485475" w:rsidP="00485475">
      <w:pPr>
        <w:pStyle w:val="BodyText"/>
        <w:spacing w:before="196" w:line="424" w:lineRule="auto"/>
        <w:ind w:left="221" w:right="6513"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56CFF958" w14:textId="77777777" w:rsidR="00485475" w:rsidRDefault="00485475" w:rsidP="00485475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039D9537" w14:textId="77777777" w:rsidR="00485475" w:rsidRDefault="00485475" w:rsidP="00485475">
      <w:pPr>
        <w:pStyle w:val="BodyText"/>
        <w:spacing w:line="250" w:lineRule="exact"/>
        <w:ind w:left="221"/>
      </w:pPr>
      <w:r>
        <w:t>}</w:t>
      </w:r>
    </w:p>
    <w:p w14:paraId="4F721634" w14:textId="77777777" w:rsidR="00485475" w:rsidRDefault="00485475" w:rsidP="00485475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66CA9DB5" w14:textId="77777777" w:rsidR="00485475" w:rsidRDefault="00485475" w:rsidP="00485475">
      <w:pPr>
        <w:pStyle w:val="BodyText"/>
        <w:spacing w:before="196"/>
        <w:ind w:left="221"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06111A46" w14:textId="77777777" w:rsidR="00485475" w:rsidRDefault="00485475" w:rsidP="00485475">
      <w:pPr>
        <w:pStyle w:val="BodyText"/>
        <w:spacing w:before="195"/>
        <w:ind w:left="221"/>
      </w:pPr>
      <w:r>
        <w:t>{</w:t>
      </w:r>
    </w:p>
    <w:p w14:paraId="5929AA06" w14:textId="77777777" w:rsidR="00485475" w:rsidRDefault="00485475" w:rsidP="00485475">
      <w:pPr>
        <w:pStyle w:val="BodyText"/>
        <w:spacing w:before="196" w:line="424" w:lineRule="auto"/>
        <w:ind w:left="221" w:right="5964"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2E6C83AB" w14:textId="77777777" w:rsidR="00485475" w:rsidRDefault="00485475" w:rsidP="00485475">
      <w:pPr>
        <w:pStyle w:val="BodyText"/>
        <w:spacing w:before="5"/>
        <w:ind w:left="221"/>
      </w:pPr>
      <w:r>
        <w:t>}</w:t>
      </w:r>
    </w:p>
    <w:p w14:paraId="140408A5" w14:textId="77777777" w:rsidR="00485475" w:rsidRDefault="00485475" w:rsidP="00485475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79CC6D64" w14:textId="77777777" w:rsidR="00485475" w:rsidRDefault="00485475" w:rsidP="00485475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 w14:paraId="328D9229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7C2CFA0B" w14:textId="77777777" w:rsidR="00485475" w:rsidRDefault="00485475" w:rsidP="00485475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 w14:paraId="64817F51" w14:textId="77777777" w:rsidR="00485475" w:rsidRDefault="00485475" w:rsidP="00485475">
      <w:pPr>
        <w:pStyle w:val="BodyText"/>
        <w:spacing w:before="195"/>
        <w:ind w:left="221"/>
      </w:pPr>
      <w:r>
        <w:t>}</w:t>
      </w:r>
    </w:p>
    <w:p w14:paraId="56FE2210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6D9F45" w14:textId="77777777" w:rsidR="00485475" w:rsidRDefault="00485475" w:rsidP="00485475">
      <w:pPr>
        <w:pStyle w:val="BodyText"/>
        <w:spacing w:before="93"/>
        <w:ind w:left="221"/>
      </w:pPr>
      <w:r>
        <w:lastRenderedPageBreak/>
        <w:t>struct</w:t>
      </w:r>
      <w:r>
        <w:rPr>
          <w:spacing w:val="-2"/>
        </w:rPr>
        <w:t xml:space="preserve"> </w:t>
      </w:r>
      <w:r>
        <w:t>BinaryTreeNode*</w:t>
      </w:r>
    </w:p>
    <w:p w14:paraId="7E8403A3" w14:textId="77777777" w:rsidR="00485475" w:rsidRDefault="00485475" w:rsidP="00485475">
      <w:pPr>
        <w:pStyle w:val="BodyText"/>
        <w:spacing w:before="196"/>
        <w:ind w:left="221"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298C81DF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0E5F1305" w14:textId="77777777" w:rsidR="00485475" w:rsidRDefault="00485475" w:rsidP="00485475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70695379" w14:textId="77777777" w:rsidR="00485475" w:rsidRDefault="00485475" w:rsidP="00485475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 w14:paraId="13B42CB1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02232CCA" w14:textId="77777777" w:rsidR="00485475" w:rsidRDefault="00485475" w:rsidP="00485475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1A79F47D" w14:textId="77777777" w:rsidR="00485475" w:rsidRDefault="00485475" w:rsidP="00485475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 w14:paraId="53A50E3E" w14:textId="77777777" w:rsidR="00485475" w:rsidRDefault="00485475" w:rsidP="00485475">
      <w:pPr>
        <w:pStyle w:val="BodyText"/>
        <w:spacing w:before="197"/>
        <w:ind w:left="221"/>
      </w:pPr>
      <w:r>
        <w:t>}</w:t>
      </w:r>
    </w:p>
    <w:p w14:paraId="7E203F28" w14:textId="77777777" w:rsidR="00485475" w:rsidRDefault="00485475" w:rsidP="00485475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3623CB2E" w14:textId="77777777" w:rsidR="00485475" w:rsidRDefault="00485475" w:rsidP="00485475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 w14:paraId="1636820C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4427D423" w14:textId="77777777" w:rsidR="00485475" w:rsidRDefault="00485475" w:rsidP="00485475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47020B05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346DA385" w14:textId="77777777" w:rsidR="00485475" w:rsidRDefault="00485475" w:rsidP="00485475">
      <w:pPr>
        <w:pStyle w:val="BodyText"/>
        <w:rPr>
          <w:sz w:val="24"/>
        </w:rPr>
      </w:pPr>
    </w:p>
    <w:p w14:paraId="6D2703F3" w14:textId="77777777" w:rsidR="00485475" w:rsidRDefault="00485475" w:rsidP="00485475">
      <w:pPr>
        <w:pStyle w:val="BodyText"/>
        <w:spacing w:before="1"/>
        <w:rPr>
          <w:sz w:val="32"/>
        </w:rPr>
      </w:pPr>
    </w:p>
    <w:p w14:paraId="0CCF6AEE" w14:textId="77777777" w:rsidR="00485475" w:rsidRDefault="00485475" w:rsidP="00485475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0C45E470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70594419" w14:textId="77777777" w:rsidR="00485475" w:rsidRDefault="00485475" w:rsidP="00485475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2B9661C1" w14:textId="77777777" w:rsidR="00485475" w:rsidRDefault="00485475" w:rsidP="00485475">
      <w:pPr>
        <w:pStyle w:val="BodyText"/>
        <w:spacing w:before="4"/>
        <w:ind w:left="221"/>
      </w:pPr>
      <w:r>
        <w:t>}</w:t>
      </w:r>
    </w:p>
    <w:p w14:paraId="4330E787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462F0BA5" w14:textId="77777777" w:rsidR="00485475" w:rsidRDefault="00485475" w:rsidP="00485475">
      <w:pPr>
        <w:pStyle w:val="BodyText"/>
        <w:rPr>
          <w:sz w:val="24"/>
        </w:rPr>
      </w:pPr>
    </w:p>
    <w:p w14:paraId="15DE9E79" w14:textId="77777777" w:rsidR="00485475" w:rsidRDefault="00485475" w:rsidP="00485475">
      <w:pPr>
        <w:pStyle w:val="BodyText"/>
        <w:spacing w:before="1"/>
        <w:rPr>
          <w:sz w:val="32"/>
        </w:rPr>
      </w:pPr>
    </w:p>
    <w:p w14:paraId="18724028" w14:textId="77777777" w:rsidR="00485475" w:rsidRDefault="00485475" w:rsidP="00485475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 w14:paraId="7213FAD9" w14:textId="77777777" w:rsidR="00485475" w:rsidRDefault="00485475" w:rsidP="00485475">
      <w:pPr>
        <w:pStyle w:val="BodyText"/>
        <w:spacing w:before="198"/>
        <w:ind w:left="221"/>
      </w:pPr>
      <w:r>
        <w:t>{</w:t>
      </w:r>
    </w:p>
    <w:p w14:paraId="038B3924" w14:textId="77777777" w:rsidR="00485475" w:rsidRDefault="00485475" w:rsidP="00485475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 w14:paraId="0F1BD98C" w14:textId="77777777" w:rsidR="00485475" w:rsidRDefault="00485475" w:rsidP="00485475">
      <w:pPr>
        <w:pStyle w:val="BodyText"/>
        <w:spacing w:before="4"/>
        <w:ind w:left="221"/>
      </w:pPr>
      <w:r>
        <w:t>}</w:t>
      </w:r>
    </w:p>
    <w:p w14:paraId="3A757D91" w14:textId="77777777" w:rsidR="00485475" w:rsidRDefault="00485475" w:rsidP="00485475">
      <w:pPr>
        <w:pStyle w:val="BodyText"/>
        <w:spacing w:before="197"/>
        <w:ind w:left="221"/>
      </w:pPr>
      <w:r>
        <w:t>}</w:t>
      </w:r>
    </w:p>
    <w:p w14:paraId="485EF5DF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0B4FD0" w14:textId="77777777" w:rsidR="00485475" w:rsidRDefault="00485475" w:rsidP="00485475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1301DCAB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497B5A92" w14:textId="77777777" w:rsidR="00485475" w:rsidRDefault="00485475" w:rsidP="00485475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14:paraId="1C4E73B3" w14:textId="77777777" w:rsidR="00485475" w:rsidRDefault="00485475" w:rsidP="00485475">
      <w:pPr>
        <w:pStyle w:val="BodyText"/>
        <w:spacing w:before="4"/>
        <w:ind w:left="221"/>
      </w:pPr>
      <w:r>
        <w:t>}</w:t>
      </w:r>
    </w:p>
    <w:p w14:paraId="08B959A5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49B0CA96" w14:textId="77777777" w:rsidR="00485475" w:rsidRDefault="00485475" w:rsidP="00485475">
      <w:pPr>
        <w:pStyle w:val="BodyText"/>
        <w:rPr>
          <w:sz w:val="24"/>
        </w:rPr>
      </w:pPr>
    </w:p>
    <w:p w14:paraId="1E58A673" w14:textId="77777777" w:rsidR="00485475" w:rsidRDefault="00485475" w:rsidP="00485475">
      <w:pPr>
        <w:pStyle w:val="BodyText"/>
        <w:spacing w:before="1"/>
        <w:rPr>
          <w:sz w:val="32"/>
        </w:rPr>
      </w:pPr>
    </w:p>
    <w:p w14:paraId="49F647F8" w14:textId="77777777" w:rsidR="00485475" w:rsidRDefault="00485475" w:rsidP="00485475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 w14:paraId="0833C5CC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4537C846" w14:textId="77777777" w:rsidR="00485475" w:rsidRDefault="00485475" w:rsidP="00485475">
      <w:pPr>
        <w:pStyle w:val="BodyText"/>
        <w:spacing w:before="196" w:line="427" w:lineRule="auto"/>
        <w:ind w:left="221" w:right="8066"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080B02DE" w14:textId="77777777" w:rsidR="00485475" w:rsidRDefault="00485475" w:rsidP="00485475">
      <w:pPr>
        <w:pStyle w:val="BodyText"/>
        <w:spacing w:line="252" w:lineRule="exact"/>
        <w:ind w:left="221"/>
      </w:pPr>
      <w:r>
        <w:t>}</w:t>
      </w:r>
    </w:p>
    <w:p w14:paraId="2979C588" w14:textId="77777777" w:rsidR="00485475" w:rsidRDefault="00485475" w:rsidP="00485475">
      <w:pPr>
        <w:pStyle w:val="BodyText"/>
        <w:spacing w:before="196" w:line="424" w:lineRule="auto"/>
        <w:ind w:left="221" w:right="7173"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 w14:paraId="3F9BC5CD" w14:textId="77777777" w:rsidR="00485475" w:rsidRDefault="00485475" w:rsidP="00485475">
      <w:pPr>
        <w:pStyle w:val="BodyText"/>
        <w:spacing w:before="2"/>
        <w:ind w:left="221"/>
      </w:pPr>
      <w:r>
        <w:t>}</w:t>
      </w:r>
    </w:p>
    <w:p w14:paraId="560029AE" w14:textId="77777777" w:rsidR="00485475" w:rsidRDefault="00485475" w:rsidP="00485475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5F4BDABD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7C137F64" w14:textId="77777777" w:rsidR="00485475" w:rsidRDefault="00485475" w:rsidP="00485475">
      <w:pPr>
        <w:pStyle w:val="BodyText"/>
        <w:rPr>
          <w:sz w:val="24"/>
        </w:rPr>
      </w:pPr>
    </w:p>
    <w:p w14:paraId="130B0D67" w14:textId="77777777" w:rsidR="00485475" w:rsidRDefault="00485475" w:rsidP="00485475">
      <w:pPr>
        <w:pStyle w:val="BodyText"/>
        <w:rPr>
          <w:sz w:val="32"/>
        </w:rPr>
      </w:pPr>
    </w:p>
    <w:p w14:paraId="2A0DD574" w14:textId="77777777" w:rsidR="00485475" w:rsidRDefault="00485475" w:rsidP="00485475">
      <w:pPr>
        <w:pStyle w:val="BodyText"/>
        <w:spacing w:before="1" w:line="424" w:lineRule="auto"/>
        <w:ind w:left="221" w:right="3969"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 w14:paraId="6FC27CFC" w14:textId="77777777" w:rsidR="00485475" w:rsidRDefault="00485475" w:rsidP="00485475">
      <w:pPr>
        <w:pStyle w:val="BodyText"/>
        <w:spacing w:before="2"/>
        <w:ind w:left="221"/>
      </w:pPr>
      <w:r>
        <w:t>{</w:t>
      </w:r>
    </w:p>
    <w:p w14:paraId="1341B215" w14:textId="77777777" w:rsidR="00485475" w:rsidRDefault="00485475" w:rsidP="00485475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5A597DB5" w14:textId="77777777" w:rsidR="00485475" w:rsidRDefault="00485475" w:rsidP="00485475">
      <w:pPr>
        <w:pStyle w:val="BodyText"/>
        <w:rPr>
          <w:sz w:val="24"/>
        </w:rPr>
      </w:pPr>
    </w:p>
    <w:p w14:paraId="36387DCB" w14:textId="77777777" w:rsidR="00485475" w:rsidRDefault="00485475" w:rsidP="00485475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303EA3F2" w14:textId="77777777" w:rsidR="00485475" w:rsidRDefault="00485475" w:rsidP="00485475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E245487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02CBA22D" w14:textId="77777777" w:rsidR="00485475" w:rsidRDefault="00485475" w:rsidP="00485475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591957D0" w14:textId="77777777" w:rsidR="00485475" w:rsidRDefault="00485475" w:rsidP="00485475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3C4A9AA3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151B220E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F62776" w14:textId="77777777" w:rsidR="00485475" w:rsidRDefault="00485475" w:rsidP="00485475">
      <w:pPr>
        <w:pStyle w:val="BodyText"/>
        <w:spacing w:before="93"/>
        <w:ind w:left="221"/>
      </w:pPr>
      <w:r>
        <w:lastRenderedPageBreak/>
        <w:t>else</w:t>
      </w:r>
      <w:r>
        <w:rPr>
          <w:spacing w:val="-1"/>
        </w:rPr>
        <w:t xml:space="preserve"> </w:t>
      </w:r>
      <w:r>
        <w:t>{</w:t>
      </w:r>
    </w:p>
    <w:p w14:paraId="1A54B26F" w14:textId="77777777" w:rsidR="00485475" w:rsidRDefault="00485475" w:rsidP="00485475">
      <w:pPr>
        <w:pStyle w:val="BodyText"/>
        <w:spacing w:before="196" w:line="424" w:lineRule="auto"/>
        <w:ind w:left="221" w:right="5204"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 w14:paraId="3E4E1AA0" w14:textId="77777777" w:rsidR="00485475" w:rsidRDefault="00485475" w:rsidP="00485475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55603ED8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6857D2B0" w14:textId="77777777" w:rsidR="00485475" w:rsidRDefault="00485475" w:rsidP="00485475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0C3A8B33" w14:textId="77777777" w:rsidR="00485475" w:rsidRDefault="00485475" w:rsidP="00485475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3CFACE29" w14:textId="77777777" w:rsidR="00485475" w:rsidRDefault="00485475" w:rsidP="00485475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7CC3E24B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01CD4A91" w14:textId="77777777" w:rsidR="00485475" w:rsidRDefault="00485475" w:rsidP="00485475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3BB23EC5" w14:textId="77777777" w:rsidR="00485475" w:rsidRDefault="00485475" w:rsidP="00485475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401ED7D9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7A4B66DC" w14:textId="77777777" w:rsidR="00485475" w:rsidRDefault="00485475" w:rsidP="00485475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39B60D9E" w14:textId="77777777" w:rsidR="00485475" w:rsidRDefault="00485475" w:rsidP="00485475">
      <w:pPr>
        <w:pStyle w:val="BodyText"/>
        <w:spacing w:before="3"/>
        <w:ind w:left="221"/>
      </w:pPr>
      <w:r>
        <w:t>}</w:t>
      </w:r>
    </w:p>
    <w:p w14:paraId="18353E71" w14:textId="77777777" w:rsidR="00485475" w:rsidRDefault="00485475" w:rsidP="00485475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4DA938EF" w14:textId="77777777" w:rsidR="00485475" w:rsidRDefault="00485475" w:rsidP="00485475">
      <w:pPr>
        <w:pStyle w:val="BodyText"/>
        <w:spacing w:before="195" w:line="424" w:lineRule="auto"/>
        <w:ind w:left="221" w:right="4832"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6FFA1864" w14:textId="77777777" w:rsidR="00485475" w:rsidRDefault="00485475" w:rsidP="00485475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68869FEC" w14:textId="77777777" w:rsidR="00485475" w:rsidRDefault="00485475" w:rsidP="00485475">
      <w:pPr>
        <w:pStyle w:val="BodyText"/>
        <w:spacing w:before="195"/>
        <w:ind w:left="221"/>
      </w:pPr>
      <w:r>
        <w:t>}</w:t>
      </w:r>
    </w:p>
    <w:p w14:paraId="0FB21AA5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3EB4F3B9" w14:textId="77777777" w:rsidR="00485475" w:rsidRDefault="00485475" w:rsidP="00485475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3EF6DA7F" w14:textId="77777777" w:rsidR="00485475" w:rsidRDefault="00485475" w:rsidP="00485475">
      <w:pPr>
        <w:pStyle w:val="BodyText"/>
        <w:spacing w:before="195"/>
        <w:ind w:left="221"/>
      </w:pPr>
      <w:r>
        <w:t>}</w:t>
      </w:r>
    </w:p>
    <w:p w14:paraId="1F290F42" w14:textId="77777777" w:rsidR="00485475" w:rsidRDefault="00485475" w:rsidP="00485475">
      <w:pPr>
        <w:pStyle w:val="BodyText"/>
        <w:rPr>
          <w:sz w:val="24"/>
        </w:rPr>
      </w:pPr>
    </w:p>
    <w:p w14:paraId="053B17A5" w14:textId="77777777" w:rsidR="00485475" w:rsidRDefault="00485475" w:rsidP="00485475">
      <w:pPr>
        <w:pStyle w:val="BodyText"/>
        <w:spacing w:before="3"/>
        <w:rPr>
          <w:sz w:val="32"/>
        </w:rPr>
      </w:pPr>
    </w:p>
    <w:p w14:paraId="4706BF0D" w14:textId="77777777" w:rsidR="00485475" w:rsidRDefault="00485475" w:rsidP="00485475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8DC32B5" w14:textId="77777777" w:rsidR="00485475" w:rsidRDefault="00485475" w:rsidP="00485475">
      <w:pPr>
        <w:pStyle w:val="BodyText"/>
        <w:spacing w:before="195"/>
        <w:ind w:left="221"/>
      </w:pPr>
      <w:r>
        <w:t>{</w:t>
      </w:r>
    </w:p>
    <w:p w14:paraId="6292338D" w14:textId="77777777" w:rsidR="00485475" w:rsidRDefault="00485475" w:rsidP="00485475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1DD09459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D7D1ED" w14:textId="77777777" w:rsidR="00485475" w:rsidRDefault="00485475" w:rsidP="00485475">
      <w:pPr>
        <w:pStyle w:val="BodyText"/>
        <w:spacing w:before="93" w:line="427" w:lineRule="auto"/>
        <w:ind w:left="221" w:right="7191"/>
      </w:pPr>
      <w:r>
        <w:lastRenderedPageBreak/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 w14:paraId="239D68C3" w14:textId="77777777" w:rsidR="00485475" w:rsidRDefault="00485475" w:rsidP="00485475">
      <w:pPr>
        <w:pStyle w:val="BodyText"/>
        <w:spacing w:line="250" w:lineRule="exact"/>
        <w:ind w:left="221"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 w14:paraId="68C8B763" w14:textId="77777777" w:rsidR="00485475" w:rsidRDefault="00485475" w:rsidP="00485475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 w14:paraId="773033CB" w14:textId="77777777" w:rsidR="00485475" w:rsidRDefault="00485475" w:rsidP="00485475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 w14:paraId="0F3FE2FE" w14:textId="77777777" w:rsidR="00485475" w:rsidRDefault="00485475" w:rsidP="00485475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 w14:paraId="20F3E1A6" w14:textId="77777777" w:rsidR="00485475" w:rsidRDefault="00485475" w:rsidP="00485475">
      <w:pPr>
        <w:pStyle w:val="BodyText"/>
        <w:spacing w:before="195"/>
        <w:ind w:left="221"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 w14:paraId="472459B2" w14:textId="77777777" w:rsidR="00485475" w:rsidRDefault="00485475" w:rsidP="00485475">
      <w:pPr>
        <w:pStyle w:val="BodyText"/>
        <w:spacing w:before="196" w:line="427" w:lineRule="auto"/>
        <w:ind w:left="221" w:right="6433"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 w14:paraId="5891EAF0" w14:textId="77777777" w:rsidR="00485475" w:rsidRDefault="00485475" w:rsidP="00485475">
      <w:pPr>
        <w:pStyle w:val="BodyText"/>
        <w:spacing w:line="251" w:lineRule="exact"/>
        <w:ind w:left="221"/>
      </w:pPr>
      <w:r>
        <w:t>}</w:t>
      </w:r>
    </w:p>
    <w:p w14:paraId="70EEDAE4" w14:textId="77777777" w:rsidR="00485475" w:rsidRDefault="00485475" w:rsidP="00485475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165057A3" w14:textId="77777777" w:rsidR="00485475" w:rsidRDefault="00485475" w:rsidP="00485475">
      <w:pPr>
        <w:pStyle w:val="BodyText"/>
        <w:spacing w:before="196"/>
        <w:ind w:left="221"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233ED6F7" w14:textId="77777777" w:rsidR="00485475" w:rsidRDefault="00485475" w:rsidP="00485475">
      <w:pPr>
        <w:pStyle w:val="BodyText"/>
        <w:spacing w:before="198"/>
        <w:ind w:left="221"/>
      </w:pPr>
      <w:r>
        <w:t>}</w:t>
      </w:r>
    </w:p>
    <w:p w14:paraId="3CC997E6" w14:textId="77777777" w:rsidR="00485475" w:rsidRDefault="00485475" w:rsidP="00485475">
      <w:pPr>
        <w:pStyle w:val="BodyText"/>
        <w:rPr>
          <w:sz w:val="24"/>
        </w:rPr>
      </w:pPr>
    </w:p>
    <w:p w14:paraId="1CD5280D" w14:textId="77777777" w:rsidR="00485475" w:rsidRDefault="00485475" w:rsidP="00485475">
      <w:pPr>
        <w:pStyle w:val="BodyText"/>
        <w:spacing w:before="1"/>
        <w:rPr>
          <w:sz w:val="32"/>
        </w:rPr>
      </w:pPr>
    </w:p>
    <w:p w14:paraId="386E37DD" w14:textId="77777777" w:rsidR="00485475" w:rsidRDefault="00485475" w:rsidP="00485475">
      <w:pPr>
        <w:pStyle w:val="BodyText"/>
        <w:spacing w:line="424" w:lineRule="auto"/>
        <w:ind w:left="221" w:right="8274"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 w14:paraId="7761FB83" w14:textId="77777777" w:rsidR="00485475" w:rsidRDefault="00485475" w:rsidP="00485475">
      <w:pPr>
        <w:pStyle w:val="BodyText"/>
        <w:rPr>
          <w:sz w:val="24"/>
        </w:rPr>
      </w:pPr>
    </w:p>
    <w:p w14:paraId="04FAD5D1" w14:textId="77777777" w:rsidR="00485475" w:rsidRDefault="00485475" w:rsidP="00485475">
      <w:pPr>
        <w:pStyle w:val="BodyText"/>
        <w:spacing w:before="176" w:line="424" w:lineRule="auto"/>
        <w:ind w:left="221" w:right="8371"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 w14:paraId="25E964E8" w14:textId="77777777" w:rsidR="00485475" w:rsidRDefault="00485475" w:rsidP="00485475">
      <w:pPr>
        <w:pStyle w:val="BodyText"/>
        <w:rPr>
          <w:sz w:val="24"/>
        </w:rPr>
      </w:pPr>
    </w:p>
    <w:p w14:paraId="05D0D1AE" w14:textId="77777777" w:rsidR="00485475" w:rsidRDefault="00485475" w:rsidP="00485475">
      <w:pPr>
        <w:pStyle w:val="BodyText"/>
        <w:spacing w:before="178" w:line="424" w:lineRule="auto"/>
        <w:ind w:left="221" w:right="5137"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 w14:paraId="3708B8EF" w14:textId="77777777" w:rsidR="00485475" w:rsidRDefault="00485475" w:rsidP="00485475">
      <w:pPr>
        <w:pStyle w:val="BodyText"/>
        <w:spacing w:before="4"/>
        <w:ind w:left="221"/>
      </w:pPr>
      <w:r>
        <w:t>inOrder(root);</w:t>
      </w:r>
    </w:p>
    <w:p w14:paraId="64AB6F8E" w14:textId="77777777" w:rsidR="00485475" w:rsidRDefault="00485475" w:rsidP="00485475">
      <w:pPr>
        <w:pStyle w:val="BodyText"/>
        <w:rPr>
          <w:sz w:val="24"/>
        </w:rPr>
      </w:pPr>
    </w:p>
    <w:p w14:paraId="1FE38669" w14:textId="77777777" w:rsidR="00485475" w:rsidRDefault="00485475" w:rsidP="00485475">
      <w:pPr>
        <w:pStyle w:val="BodyText"/>
        <w:spacing w:before="1"/>
        <w:rPr>
          <w:sz w:val="32"/>
        </w:rPr>
      </w:pPr>
    </w:p>
    <w:p w14:paraId="76A82C3A" w14:textId="77777777" w:rsidR="00485475" w:rsidRDefault="00485475" w:rsidP="00485475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CB5B537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51F5DA78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CAFF1D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09A9ED5B" w14:textId="77777777" w:rsidR="00485475" w:rsidRDefault="00485475" w:rsidP="00485475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 wp14:anchorId="59A75212" wp14:editId="030471F5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36C29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9595243" w14:textId="77777777" w:rsidR="00485475" w:rsidRDefault="00485475" w:rsidP="00485475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C946951" wp14:editId="449933CD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4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CD495" id="Ink 28" o:spid="_x0000_s1026" type="#_x0000_t75" style="position:absolute;margin-left:278.2pt;margin-top:71.2pt;width:472.5pt;height:18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">
                <v:imagedata r:id="rId45" o:title="" croptop="-765343f" cropleft="-153226f"/>
              </v:shape>
            </w:pict>
          </mc:Fallback>
        </mc:AlternateContent>
      </w:r>
    </w:p>
    <w:p w14:paraId="32B5A75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DE25826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F5CA0F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F97103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155357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CF1E8C1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77B272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A98EFE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839809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106CF6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D4EDB1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537B7D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5941BE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DFE54E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10B73B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F61FE0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D5A48C1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BA5C62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1B01FF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CC7E18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B2325B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E6A1CF8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7E620F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28ACF5C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241E865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57D3AC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04537E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A7DFDD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E8117F9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9817BA1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770B6F6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A27F5B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A0AABE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67078E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3DB2F87" w14:textId="77777777" w:rsidR="00485475" w:rsidRDefault="00485475" w:rsidP="00485475">
      <w:pPr>
        <w:pStyle w:val="BodyText"/>
        <w:spacing w:before="6"/>
        <w:rPr>
          <w:rFonts w:ascii="Cambria"/>
          <w:sz w:val="29"/>
        </w:rPr>
      </w:pPr>
    </w:p>
    <w:p w14:paraId="1ABB2064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7D667B5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555A41" w14:textId="77777777" w:rsidR="00485475" w:rsidRDefault="00485475" w:rsidP="00485475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14D07DE0" w14:textId="77777777" w:rsidTr="00FF4578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3EBD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AB4E" w14:textId="77777777" w:rsidR="00485475" w:rsidRDefault="00485475" w:rsidP="00FF4578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B696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1D79A4A3" w14:textId="77777777" w:rsidR="00485475" w:rsidRDefault="00485475" w:rsidP="00485475">
      <w:pPr>
        <w:pStyle w:val="BodyText"/>
        <w:spacing w:before="10"/>
        <w:rPr>
          <w:rFonts w:ascii="Cambria"/>
          <w:b/>
          <w:sz w:val="20"/>
        </w:rPr>
      </w:pPr>
    </w:p>
    <w:p w14:paraId="5EADC5C6" w14:textId="77777777" w:rsidR="00485475" w:rsidRDefault="00485475" w:rsidP="00485475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4B891E7C" w14:textId="77777777" w:rsidR="00485475" w:rsidRDefault="00485475" w:rsidP="00485475">
      <w:pPr>
        <w:pStyle w:val="BodyText"/>
        <w:spacing w:before="2"/>
        <w:rPr>
          <w:rFonts w:ascii="Cambria"/>
          <w:b/>
        </w:rPr>
      </w:pPr>
    </w:p>
    <w:p w14:paraId="666367EA" w14:textId="77777777" w:rsidR="00485475" w:rsidRDefault="00485475" w:rsidP="00485475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E96794B" w14:textId="77777777" w:rsidR="00485475" w:rsidRDefault="00485475" w:rsidP="00485475">
      <w:pPr>
        <w:pStyle w:val="BodyText"/>
        <w:spacing w:before="7"/>
        <w:rPr>
          <w:rFonts w:ascii="Cambria"/>
          <w:b/>
          <w:sz w:val="38"/>
        </w:rPr>
      </w:pPr>
    </w:p>
    <w:p w14:paraId="3DB7DA55" w14:textId="77777777" w:rsidR="00485475" w:rsidRDefault="00485475" w:rsidP="00485475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513FCF89" w14:textId="77777777" w:rsidR="00485475" w:rsidRDefault="00485475" w:rsidP="00485475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1809A0C0" w14:textId="77777777" w:rsidR="00485475" w:rsidRDefault="00485475" w:rsidP="00485475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4468A165" w14:textId="77777777" w:rsidR="00485475" w:rsidRDefault="00485475" w:rsidP="00485475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7D0469A4" w14:textId="77777777" w:rsidR="00485475" w:rsidRDefault="00485475" w:rsidP="00485475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2D55C37F" w14:textId="77777777" w:rsidR="00485475" w:rsidRDefault="00485475" w:rsidP="00485475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4E39AFFC" w14:textId="77777777" w:rsidR="00485475" w:rsidRDefault="00485475" w:rsidP="00485475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16213004" w14:textId="77777777" w:rsidR="00485475" w:rsidRDefault="00485475" w:rsidP="00485475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123BB849" w14:textId="77777777" w:rsidR="00485475" w:rsidRDefault="00485475" w:rsidP="00485475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18199027" w14:textId="77777777" w:rsidR="00485475" w:rsidRDefault="00485475" w:rsidP="00485475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27BBF486" w14:textId="77777777" w:rsidR="00485475" w:rsidRDefault="00485475" w:rsidP="00485475">
      <w:pPr>
        <w:spacing w:line="252" w:lineRule="exact"/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A06FAD" w14:textId="77777777" w:rsidR="00485475" w:rsidRDefault="00485475" w:rsidP="00485475">
      <w:pPr>
        <w:pStyle w:val="BodyText"/>
        <w:rPr>
          <w:sz w:val="20"/>
        </w:rPr>
      </w:pPr>
    </w:p>
    <w:p w14:paraId="55E92620" w14:textId="77777777" w:rsidR="00485475" w:rsidRDefault="00485475" w:rsidP="00485475">
      <w:pPr>
        <w:pStyle w:val="BodyText"/>
        <w:spacing w:before="9"/>
        <w:rPr>
          <w:sz w:val="18"/>
        </w:rPr>
      </w:pPr>
    </w:p>
    <w:p w14:paraId="6C687137" w14:textId="77777777" w:rsidR="00485475" w:rsidRDefault="00485475" w:rsidP="00485475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7DCC31C7" w14:textId="77777777" w:rsidR="00485475" w:rsidRDefault="00485475" w:rsidP="00485475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D9EA797" w14:textId="77777777" w:rsidR="00485475" w:rsidRDefault="00485475" w:rsidP="00485475">
      <w:pPr>
        <w:pStyle w:val="BodyText"/>
        <w:spacing w:before="7"/>
        <w:rPr>
          <w:rFonts w:ascii="Cambria"/>
          <w:sz w:val="38"/>
        </w:rPr>
      </w:pPr>
    </w:p>
    <w:p w14:paraId="6A900EEA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339916A7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306D0E0" w14:textId="77777777" w:rsidR="00485475" w:rsidRDefault="00485475" w:rsidP="00485475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0787CA71" w14:textId="77777777" w:rsidR="00485475" w:rsidRDefault="00485475" w:rsidP="00485475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 w14:paraId="7F6DF2D7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380A1F3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75D27D2" w14:textId="77777777" w:rsidR="00485475" w:rsidRDefault="00485475" w:rsidP="00485475">
      <w:pPr>
        <w:pStyle w:val="BodyText"/>
        <w:spacing w:before="4"/>
        <w:rPr>
          <w:rFonts w:ascii="Cambria"/>
          <w:sz w:val="29"/>
        </w:rPr>
      </w:pPr>
    </w:p>
    <w:p w14:paraId="4BCD9A20" w14:textId="77777777" w:rsidR="00485475" w:rsidRDefault="00485475" w:rsidP="00485475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299E9AC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4A3FC36" w14:textId="77777777" w:rsidR="00485475" w:rsidRDefault="00485475" w:rsidP="00485475">
      <w:pPr>
        <w:pStyle w:val="BodyText"/>
        <w:spacing w:before="6"/>
        <w:rPr>
          <w:rFonts w:ascii="Cambria"/>
          <w:sz w:val="29"/>
        </w:rPr>
      </w:pPr>
    </w:p>
    <w:p w14:paraId="620F877F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08CDF1DA" w14:textId="77777777" w:rsidR="00485475" w:rsidRDefault="00485475" w:rsidP="00485475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FC3DC16" w14:textId="77777777" w:rsidR="00485475" w:rsidRDefault="00485475" w:rsidP="00485475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77DF120E" w14:textId="77777777" w:rsidR="00485475" w:rsidRDefault="00485475" w:rsidP="00485475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43C489A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5E20BDB" w14:textId="77777777" w:rsidR="00485475" w:rsidRDefault="00485475" w:rsidP="00485475">
      <w:pPr>
        <w:pStyle w:val="BodyText"/>
        <w:spacing w:before="4"/>
        <w:rPr>
          <w:rFonts w:ascii="Cambria"/>
          <w:sz w:val="29"/>
        </w:rPr>
      </w:pPr>
    </w:p>
    <w:p w14:paraId="2BEDCD3E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 w14:paraId="5CE78097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83CFC1E" w14:textId="77777777" w:rsidR="00485475" w:rsidRDefault="00485475" w:rsidP="00485475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 w14:paraId="16A0EDE2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D2A88E" w14:textId="77777777" w:rsidR="00485475" w:rsidRDefault="00485475" w:rsidP="00485475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lastRenderedPageBreak/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4A9924EE" w14:textId="77777777" w:rsidR="00485475" w:rsidRDefault="00485475" w:rsidP="00485475">
      <w:pPr>
        <w:pStyle w:val="BodyText"/>
        <w:spacing w:before="7"/>
        <w:rPr>
          <w:rFonts w:ascii="Cambria"/>
          <w:sz w:val="38"/>
        </w:rPr>
      </w:pPr>
    </w:p>
    <w:p w14:paraId="702A9407" w14:textId="77777777" w:rsidR="00485475" w:rsidRDefault="00485475" w:rsidP="00485475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2C7DBB05" w14:textId="77777777" w:rsidR="00485475" w:rsidRDefault="00485475" w:rsidP="00485475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E7C66A3" w14:textId="77777777" w:rsidR="00485475" w:rsidRDefault="00485475" w:rsidP="00485475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357A616B" w14:textId="77777777" w:rsidR="00485475" w:rsidRDefault="00485475" w:rsidP="00485475">
      <w:pPr>
        <w:pStyle w:val="BodyText"/>
        <w:spacing w:before="196" w:line="422" w:lineRule="auto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32F8166C" w14:textId="77777777" w:rsidR="00485475" w:rsidRDefault="00485475" w:rsidP="00485475">
      <w:pPr>
        <w:pStyle w:val="BodyText"/>
        <w:spacing w:before="11"/>
        <w:rPr>
          <w:rFonts w:ascii="Cambria"/>
          <w:sz w:val="38"/>
        </w:rPr>
      </w:pPr>
    </w:p>
    <w:p w14:paraId="7280EAD3" w14:textId="77777777" w:rsidR="00485475" w:rsidRDefault="00485475" w:rsidP="00485475">
      <w:pPr>
        <w:pStyle w:val="BodyText"/>
        <w:spacing w:line="422" w:lineRule="auto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 w14:paraId="56BD8654" w14:textId="77777777" w:rsidR="00485475" w:rsidRDefault="00485475" w:rsidP="00485475">
      <w:pPr>
        <w:pStyle w:val="BodyText"/>
        <w:spacing w:before="7"/>
        <w:rPr>
          <w:rFonts w:ascii="Cambria"/>
          <w:sz w:val="38"/>
        </w:rPr>
      </w:pPr>
    </w:p>
    <w:p w14:paraId="3FD73116" w14:textId="77777777" w:rsidR="00485475" w:rsidRDefault="00485475" w:rsidP="00485475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 w14:paraId="3D82FA66" w14:textId="77777777" w:rsidR="00485475" w:rsidRDefault="00485475" w:rsidP="00485475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64CCF9FD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269F3E12" w14:textId="77777777" w:rsidR="00485475" w:rsidRDefault="00485475" w:rsidP="00485475">
      <w:pPr>
        <w:pStyle w:val="BodyText"/>
        <w:spacing w:before="196" w:line="422" w:lineRule="auto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461D063D" w14:textId="77777777" w:rsidR="00485475" w:rsidRDefault="00485475" w:rsidP="00485475">
      <w:pPr>
        <w:pStyle w:val="BodyText"/>
        <w:spacing w:before="9"/>
        <w:rPr>
          <w:rFonts w:ascii="Cambria"/>
          <w:sz w:val="38"/>
        </w:rPr>
      </w:pPr>
    </w:p>
    <w:p w14:paraId="628539DC" w14:textId="77777777" w:rsidR="00485475" w:rsidRDefault="00485475" w:rsidP="00485475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2C0995C0" w14:textId="77777777" w:rsidR="00485475" w:rsidRDefault="00485475" w:rsidP="00485475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6C29EA6" w14:textId="77777777" w:rsidR="00485475" w:rsidRDefault="00485475" w:rsidP="00485475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34D0D1C" w14:textId="77777777" w:rsidR="00485475" w:rsidRDefault="00485475" w:rsidP="00485475">
      <w:pPr>
        <w:spacing w:line="424" w:lineRule="auto"/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FCDDF6" w14:textId="77777777" w:rsidR="00485475" w:rsidRDefault="00485475" w:rsidP="00485475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lastRenderedPageBreak/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18DC0AB3" w14:textId="77777777" w:rsidR="00485475" w:rsidRDefault="00485475" w:rsidP="00485475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4C9330E5" w14:textId="77777777" w:rsidR="00485475" w:rsidRDefault="00485475" w:rsidP="00485475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45C7A00D" w14:textId="77777777" w:rsidR="00485475" w:rsidRDefault="00485475" w:rsidP="00485475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1653EAEB" w14:textId="77777777" w:rsidR="00485475" w:rsidRDefault="00485475" w:rsidP="00485475">
      <w:pPr>
        <w:pStyle w:val="BodyText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2C67E4D5" w14:textId="77777777" w:rsidR="00485475" w:rsidRDefault="00485475" w:rsidP="00485475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28C28058" w14:textId="77777777" w:rsidR="00485475" w:rsidRDefault="00485475" w:rsidP="00485475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48C275F4" w14:textId="77777777" w:rsidR="00485475" w:rsidRDefault="00485475" w:rsidP="00485475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6733DE24" w14:textId="77777777" w:rsidR="00485475" w:rsidRDefault="00485475" w:rsidP="00485475">
      <w:pPr>
        <w:pStyle w:val="BodyText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4BDDF660" w14:textId="77777777" w:rsidR="00485475" w:rsidRDefault="00485475" w:rsidP="00485475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1D419EEA" w14:textId="77777777" w:rsidR="00485475" w:rsidRDefault="00485475" w:rsidP="00485475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797A28E8" w14:textId="77777777" w:rsidR="00485475" w:rsidRDefault="00485475" w:rsidP="00485475">
      <w:pPr>
        <w:pStyle w:val="BodyText"/>
        <w:spacing w:before="2" w:line="422" w:lineRule="auto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E804B6F" w14:textId="77777777" w:rsidR="00485475" w:rsidRDefault="00485475" w:rsidP="00485475">
      <w:pPr>
        <w:pStyle w:val="BodyText"/>
        <w:spacing w:before="7"/>
        <w:rPr>
          <w:rFonts w:ascii="Cambria"/>
          <w:sz w:val="38"/>
        </w:rPr>
      </w:pPr>
    </w:p>
    <w:p w14:paraId="7ADAC49A" w14:textId="77777777" w:rsidR="00485475" w:rsidRDefault="00485475" w:rsidP="00485475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35B53BA3" w14:textId="77777777" w:rsidR="00485475" w:rsidRDefault="00485475" w:rsidP="00485475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04BDA114" w14:textId="77777777" w:rsidR="00485475" w:rsidRDefault="00485475" w:rsidP="00485475">
      <w:pPr>
        <w:pStyle w:val="BodyText"/>
        <w:spacing w:before="7"/>
        <w:rPr>
          <w:rFonts w:ascii="Cambria"/>
          <w:sz w:val="38"/>
        </w:rPr>
      </w:pPr>
    </w:p>
    <w:p w14:paraId="79D92CF7" w14:textId="77777777" w:rsidR="00485475" w:rsidRDefault="00485475" w:rsidP="00485475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1B9F027C" w14:textId="77777777" w:rsidR="00485475" w:rsidRDefault="00485475" w:rsidP="00485475">
      <w:pPr>
        <w:pStyle w:val="BodyText"/>
        <w:spacing w:before="198" w:line="422" w:lineRule="auto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E2F012D" w14:textId="77777777" w:rsidR="00485475" w:rsidRDefault="00485475" w:rsidP="00485475">
      <w:pPr>
        <w:pStyle w:val="BodyText"/>
        <w:spacing w:before="8"/>
        <w:rPr>
          <w:rFonts w:ascii="Cambria"/>
          <w:sz w:val="38"/>
        </w:rPr>
      </w:pPr>
    </w:p>
    <w:p w14:paraId="2C4CE2AE" w14:textId="77777777" w:rsidR="00485475" w:rsidRDefault="00485475" w:rsidP="00485475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1CA1040E" w14:textId="77777777" w:rsidR="00485475" w:rsidRDefault="00485475" w:rsidP="00485475">
      <w:pPr>
        <w:pStyle w:val="BodyText"/>
        <w:spacing w:before="195" w:line="422" w:lineRule="auto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8255491" w14:textId="77777777" w:rsidR="00485475" w:rsidRDefault="00485475" w:rsidP="00485475">
      <w:pPr>
        <w:pStyle w:val="BodyText"/>
        <w:spacing w:before="10"/>
        <w:rPr>
          <w:rFonts w:ascii="Cambria"/>
          <w:sz w:val="38"/>
        </w:rPr>
      </w:pPr>
    </w:p>
    <w:p w14:paraId="7B2A2373" w14:textId="77777777" w:rsidR="00485475" w:rsidRDefault="00485475" w:rsidP="00485475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1A9EFEBF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9FA48D" w14:textId="77777777" w:rsidR="00485475" w:rsidRDefault="00485475" w:rsidP="00485475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677893C8" w14:textId="77777777" w:rsidR="00485475" w:rsidRDefault="00485475" w:rsidP="00485475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17CA4257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455FBF8C" w14:textId="77777777" w:rsidR="00485475" w:rsidRDefault="00485475" w:rsidP="00485475">
      <w:pPr>
        <w:pStyle w:val="BodyText"/>
        <w:spacing w:before="9"/>
        <w:rPr>
          <w:rFonts w:ascii="Cambria"/>
          <w:sz w:val="26"/>
        </w:rPr>
      </w:pPr>
    </w:p>
    <w:p w14:paraId="054443B1" w14:textId="77777777" w:rsidR="00485475" w:rsidRDefault="00485475" w:rsidP="00485475">
      <w:pPr>
        <w:pStyle w:val="BodyText"/>
        <w:spacing w:before="101" w:line="422" w:lineRule="auto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 w14:paraId="26E58B02" w14:textId="77777777" w:rsidR="00485475" w:rsidRDefault="00485475" w:rsidP="00485475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4F129DEC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18414A8B" w14:textId="77777777" w:rsidR="00485475" w:rsidRDefault="00485475" w:rsidP="00485475">
      <w:pPr>
        <w:pStyle w:val="BodyText"/>
        <w:rPr>
          <w:rFonts w:ascii="Cambria"/>
          <w:sz w:val="27"/>
        </w:rPr>
      </w:pPr>
    </w:p>
    <w:p w14:paraId="1BD567E0" w14:textId="77777777" w:rsidR="00485475" w:rsidRDefault="00485475" w:rsidP="00485475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64FECAC0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DB50171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44050FC9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13B73A7" w14:textId="77777777" w:rsidR="00485475" w:rsidRDefault="00485475" w:rsidP="00485475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 w14:paraId="30D09B25" w14:textId="77777777" w:rsidR="00485475" w:rsidRDefault="00485475" w:rsidP="00485475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4DDCAD3D" w14:textId="77777777" w:rsidR="00485475" w:rsidRDefault="00485475" w:rsidP="00485475">
      <w:pPr>
        <w:pStyle w:val="BodyText"/>
        <w:spacing w:before="198" w:line="422" w:lineRule="auto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5EECBFD" w14:textId="77777777" w:rsidR="00485475" w:rsidRDefault="00485475" w:rsidP="00485475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55145FAF" w14:textId="77777777" w:rsidR="00485475" w:rsidRDefault="00485475" w:rsidP="00485475">
      <w:pPr>
        <w:pStyle w:val="BodyText"/>
        <w:spacing w:before="196" w:line="422" w:lineRule="auto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09A78DF3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7BFD60CA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42772A75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0A494C1" w14:textId="77777777" w:rsidR="00485475" w:rsidRDefault="00485475" w:rsidP="00485475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74EBB08A" w14:textId="77777777" w:rsidR="00485475" w:rsidRDefault="00485475" w:rsidP="00485475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0E084DD" w14:textId="77777777" w:rsidR="00485475" w:rsidRDefault="00485475" w:rsidP="00485475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 w14:paraId="1055C6F7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BE9971" w14:textId="77777777" w:rsidR="00485475" w:rsidRDefault="00485475" w:rsidP="00485475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 w14:paraId="3C11683B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2D873A8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44D9ADCD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6DED6D09" w14:textId="77777777" w:rsidR="00485475" w:rsidRDefault="00485475" w:rsidP="00485475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487CE1C3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79EDDA77" w14:textId="77777777" w:rsidR="00485475" w:rsidRDefault="00485475" w:rsidP="00485475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34E30543" w14:textId="77777777" w:rsidR="00485475" w:rsidRDefault="00485475" w:rsidP="00485475">
      <w:pPr>
        <w:pStyle w:val="BodyText"/>
        <w:spacing w:before="196" w:line="422" w:lineRule="auto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 w14:paraId="044DA2E6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16F16F1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0DCFD6AC" w14:textId="77777777" w:rsidR="00485475" w:rsidRDefault="00485475" w:rsidP="00485475">
      <w:pPr>
        <w:pStyle w:val="BodyText"/>
        <w:spacing w:before="9"/>
        <w:rPr>
          <w:rFonts w:ascii="Cambria"/>
          <w:sz w:val="26"/>
        </w:rPr>
      </w:pPr>
    </w:p>
    <w:p w14:paraId="796B4405" w14:textId="77777777" w:rsidR="00485475" w:rsidRDefault="00485475" w:rsidP="00485475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231D7538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3C26B37F" w14:textId="77777777" w:rsidR="00485475" w:rsidRDefault="00485475" w:rsidP="00485475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33C0D3EC" w14:textId="77777777" w:rsidR="00485475" w:rsidRDefault="00485475" w:rsidP="00485475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78ED4D6" w14:textId="77777777" w:rsidR="00485475" w:rsidRDefault="00485475" w:rsidP="00485475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D87CFE4" w14:textId="77777777" w:rsidR="00485475" w:rsidRDefault="00485475" w:rsidP="00485475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2E3F0F82" w14:textId="77777777" w:rsidR="00485475" w:rsidRDefault="00485475" w:rsidP="00485475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4442B21D" w14:textId="77777777" w:rsidR="00485475" w:rsidRDefault="00485475" w:rsidP="00485475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4DB7CBBD" w14:textId="77777777" w:rsidR="00485475" w:rsidRDefault="00485475" w:rsidP="00485475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1F0FFD42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373A086" w14:textId="77777777" w:rsidR="00485475" w:rsidRDefault="00485475" w:rsidP="00485475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45E1FC76" w14:textId="77777777" w:rsidR="00485475" w:rsidRDefault="00485475" w:rsidP="00485475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099F1529" w14:textId="77777777" w:rsidR="00485475" w:rsidRDefault="00485475" w:rsidP="00485475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36FB74A7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B6EB54" w14:textId="77777777" w:rsidR="00485475" w:rsidRDefault="00485475" w:rsidP="00485475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lastRenderedPageBreak/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F6EEC59" w14:textId="77777777" w:rsidR="00485475" w:rsidRDefault="00485475" w:rsidP="00485475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0D6E15AF" w14:textId="77777777" w:rsidR="00485475" w:rsidRDefault="00485475" w:rsidP="00485475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53429E15" w14:textId="77777777" w:rsidR="00485475" w:rsidRDefault="00485475" w:rsidP="00485475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3DB77EB8" w14:textId="77777777" w:rsidR="00485475" w:rsidRDefault="00485475" w:rsidP="00485475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38532AF" w14:textId="77777777" w:rsidR="00485475" w:rsidRDefault="00485475" w:rsidP="00485475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67F6353E" w14:textId="77777777" w:rsidR="00485475" w:rsidRDefault="00485475" w:rsidP="00485475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6B658B46" w14:textId="77777777" w:rsidR="00485475" w:rsidRDefault="00485475" w:rsidP="00485475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319CF105" w14:textId="77777777" w:rsidR="00485475" w:rsidRDefault="00485475" w:rsidP="00485475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 w14:paraId="6CD71891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12D66505" w14:textId="77777777" w:rsidR="00485475" w:rsidRDefault="00485475" w:rsidP="00485475">
      <w:pPr>
        <w:pStyle w:val="BodyText"/>
        <w:spacing w:before="9"/>
        <w:rPr>
          <w:rFonts w:ascii="Cambria"/>
          <w:sz w:val="26"/>
        </w:rPr>
      </w:pPr>
    </w:p>
    <w:p w14:paraId="45EE2B7C" w14:textId="77777777" w:rsidR="00485475" w:rsidRDefault="00485475" w:rsidP="00485475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 w14:paraId="5D071680" w14:textId="77777777" w:rsidR="00485475" w:rsidRDefault="00485475" w:rsidP="00485475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73F72043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A9D9C87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3B8AE05A" w14:textId="77777777" w:rsidR="00485475" w:rsidRDefault="00485475" w:rsidP="00485475">
      <w:pPr>
        <w:pStyle w:val="BodyText"/>
        <w:spacing w:before="9"/>
        <w:rPr>
          <w:rFonts w:ascii="Cambria"/>
          <w:sz w:val="26"/>
        </w:rPr>
      </w:pPr>
    </w:p>
    <w:p w14:paraId="59CDB975" w14:textId="77777777" w:rsidR="00485475" w:rsidRDefault="00485475" w:rsidP="00485475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44509266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20D252D" w14:textId="77777777" w:rsidR="00485475" w:rsidRDefault="00485475" w:rsidP="00485475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2D580C2F" w14:textId="77777777" w:rsidR="00485475" w:rsidRDefault="00485475" w:rsidP="00485475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25D842F0" w14:textId="77777777" w:rsidR="00485475" w:rsidRDefault="00485475" w:rsidP="00485475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748CBF2F" w14:textId="77777777" w:rsidR="00485475" w:rsidRDefault="00485475" w:rsidP="00485475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568F71A6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5807C5A5" w14:textId="77777777" w:rsidR="00485475" w:rsidRDefault="00485475" w:rsidP="00485475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3D362AB3" w14:textId="77777777" w:rsidR="00485475" w:rsidRDefault="00485475" w:rsidP="00485475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 w14:paraId="6210F41C" w14:textId="77777777" w:rsidR="00485475" w:rsidRDefault="00485475" w:rsidP="00485475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F71C345" w14:textId="77777777" w:rsidR="00485475" w:rsidRDefault="00485475" w:rsidP="00485475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0A5CF387" w14:textId="77777777" w:rsidR="00485475" w:rsidRDefault="00485475" w:rsidP="00485475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AF74422" w14:textId="77777777" w:rsidR="00485475" w:rsidRDefault="00485475" w:rsidP="00485475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6AFD87C4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4E6BFB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2A9146BD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2253903C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7AD123E3" w14:textId="77777777" w:rsidR="00485475" w:rsidRDefault="00485475" w:rsidP="00485475">
      <w:pPr>
        <w:pStyle w:val="BodyText"/>
        <w:spacing w:before="9"/>
        <w:rPr>
          <w:rFonts w:ascii="Cambria"/>
          <w:sz w:val="16"/>
        </w:rPr>
      </w:pPr>
    </w:p>
    <w:p w14:paraId="445AB05A" w14:textId="77777777" w:rsidR="00485475" w:rsidRDefault="00485475" w:rsidP="00485475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662C5452" w14:textId="77777777" w:rsidR="00485475" w:rsidRDefault="00485475" w:rsidP="00485475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4DABAFA5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4E7E2F52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59EA4995" w14:textId="77777777" w:rsidR="00485475" w:rsidRDefault="00485475" w:rsidP="00485475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0C15CF72" w14:textId="77777777" w:rsidR="00485475" w:rsidRDefault="00485475" w:rsidP="00485475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3BC3F49F" w14:textId="77777777" w:rsidR="00485475" w:rsidRDefault="00485475" w:rsidP="00485475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78C580B" w14:textId="77777777" w:rsidR="00485475" w:rsidRDefault="00485475" w:rsidP="00485475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0E1A8780" w14:textId="77777777" w:rsidR="00485475" w:rsidRDefault="00485475" w:rsidP="00485475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2ACCE363" w14:textId="77777777" w:rsidR="00485475" w:rsidRDefault="00485475" w:rsidP="00485475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113C150D" w14:textId="77777777" w:rsidR="00485475" w:rsidRDefault="00485475" w:rsidP="00485475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49003D28" w14:textId="77777777" w:rsidR="00485475" w:rsidRDefault="00485475" w:rsidP="00485475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29371288" w14:textId="77777777" w:rsidR="00485475" w:rsidRDefault="00485475" w:rsidP="00485475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40CEAD91" w14:textId="77777777" w:rsidR="00485475" w:rsidRDefault="00485475" w:rsidP="00485475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3E57C6D" w14:textId="77777777" w:rsidR="00485475" w:rsidRDefault="00485475" w:rsidP="00485475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25E338E4" w14:textId="77777777" w:rsidR="00485475" w:rsidRDefault="00485475" w:rsidP="00485475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190A4DC2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3B55D788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673A3DE4" w14:textId="77777777" w:rsidR="00485475" w:rsidRDefault="00485475" w:rsidP="00485475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40654A97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8EB58E0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47BD50EE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44D6A635" w14:textId="77777777" w:rsidR="00485475" w:rsidRDefault="00485475" w:rsidP="00485475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9B320BB" w14:textId="77777777" w:rsidR="00485475" w:rsidRDefault="00485475" w:rsidP="00485475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67FBB232" w14:textId="77777777" w:rsidR="00485475" w:rsidRDefault="00485475" w:rsidP="00485475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3DF02991" w14:textId="77777777" w:rsidR="00485475" w:rsidRDefault="00485475" w:rsidP="00485475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1776DC0" w14:textId="77777777" w:rsidR="00485475" w:rsidRDefault="00485475" w:rsidP="00485475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1DBA42EE" w14:textId="77777777" w:rsidR="00485475" w:rsidRDefault="00485475" w:rsidP="00485475">
      <w:pPr>
        <w:spacing w:line="422" w:lineRule="auto"/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A678AF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}</w:t>
      </w:r>
    </w:p>
    <w:p w14:paraId="46708B58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69E8A87" w14:textId="77777777" w:rsidR="00485475" w:rsidRDefault="00485475" w:rsidP="00485475">
      <w:pPr>
        <w:pStyle w:val="BodyText"/>
        <w:spacing w:before="5"/>
        <w:rPr>
          <w:rFonts w:ascii="Cambria"/>
          <w:sz w:val="29"/>
        </w:rPr>
      </w:pPr>
    </w:p>
    <w:p w14:paraId="6B355BE5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79134DE2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49FD44E" w14:textId="77777777" w:rsidR="00485475" w:rsidRDefault="00485475" w:rsidP="00485475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32A0A24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77D836F" w14:textId="77777777" w:rsidR="00485475" w:rsidRDefault="00485475" w:rsidP="00485475">
      <w:pPr>
        <w:pStyle w:val="BodyText"/>
        <w:spacing w:before="4"/>
        <w:rPr>
          <w:rFonts w:ascii="Cambria"/>
          <w:sz w:val="29"/>
        </w:rPr>
      </w:pPr>
    </w:p>
    <w:p w14:paraId="052821C7" w14:textId="77777777" w:rsidR="00485475" w:rsidRDefault="00485475" w:rsidP="00485475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FA48AB5" w14:textId="77777777" w:rsidR="00485475" w:rsidRDefault="00485475" w:rsidP="00485475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166A4388" w14:textId="77777777" w:rsidR="00485475" w:rsidRDefault="00485475" w:rsidP="00485475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05AD82F7" w14:textId="77777777" w:rsidR="00485475" w:rsidRDefault="00485475" w:rsidP="00485475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C85E6F0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67F981A4" w14:textId="77777777" w:rsidR="00485475" w:rsidRDefault="00485475" w:rsidP="00485475">
      <w:pPr>
        <w:pStyle w:val="BodyText"/>
        <w:spacing w:before="9"/>
        <w:rPr>
          <w:rFonts w:ascii="Cambria"/>
          <w:sz w:val="26"/>
        </w:rPr>
      </w:pPr>
    </w:p>
    <w:p w14:paraId="69EF658A" w14:textId="77777777" w:rsidR="00485475" w:rsidRDefault="00485475" w:rsidP="00485475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20174DBB" w14:textId="77777777" w:rsidR="00485475" w:rsidRDefault="00485475" w:rsidP="00485475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390DB64E" w14:textId="77777777" w:rsidR="00485475" w:rsidRDefault="00485475" w:rsidP="00485475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5E17B117" w14:textId="77777777" w:rsidR="00485475" w:rsidRDefault="00485475" w:rsidP="00485475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4DF1A8A1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ADF0A32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6996F49B" w14:textId="77777777" w:rsidR="00485475" w:rsidRDefault="00485475" w:rsidP="00485475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5F32D358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3BE2CC88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06CD5706" w14:textId="77777777" w:rsidR="00485475" w:rsidRDefault="00485475" w:rsidP="00485475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0E903DF3" w14:textId="77777777" w:rsidR="00485475" w:rsidRDefault="00485475" w:rsidP="00485475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4EA552AB" w14:textId="77777777" w:rsidR="00485475" w:rsidRDefault="00485475" w:rsidP="00485475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37613739" w14:textId="77777777" w:rsidR="00485475" w:rsidRDefault="00485475" w:rsidP="00485475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27905C07" w14:textId="77777777" w:rsidR="00485475" w:rsidRDefault="00485475" w:rsidP="00485475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827359B" w14:textId="77777777" w:rsidR="00485475" w:rsidRDefault="00485475" w:rsidP="00485475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43407CEF" w14:textId="77777777" w:rsidR="00485475" w:rsidRDefault="00485475" w:rsidP="00485475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05BFCF" w14:textId="77777777" w:rsidR="00485475" w:rsidRDefault="00485475" w:rsidP="00485475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239C19A7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90F103" w14:textId="77777777" w:rsidR="00485475" w:rsidRDefault="00485475" w:rsidP="00485475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17AD5A8" w14:textId="77777777" w:rsidR="00485475" w:rsidRDefault="00485475" w:rsidP="00485475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10637882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5312CB0C" w14:textId="77777777" w:rsidR="00485475" w:rsidRDefault="00485475" w:rsidP="00485475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13047191" w14:textId="77777777" w:rsidR="00485475" w:rsidRDefault="00485475" w:rsidP="00485475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2C8571DD" w14:textId="77777777" w:rsidR="00485475" w:rsidRDefault="00485475" w:rsidP="00485475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166DE8E1" w14:textId="77777777" w:rsidR="00485475" w:rsidRDefault="00485475" w:rsidP="00485475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118BBF0E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392D4238" w14:textId="77777777" w:rsidR="00485475" w:rsidRDefault="00485475" w:rsidP="00485475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185238C9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55933B7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A21ABE6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8CC8E24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4A75D105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24E093C5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5691B612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F02B1A6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1565F05E" w14:textId="77777777" w:rsidR="00485475" w:rsidRDefault="00485475" w:rsidP="00485475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02C30F6F" w14:textId="77777777" w:rsidR="00485475" w:rsidRDefault="00485475" w:rsidP="00485475">
      <w:pPr>
        <w:pStyle w:val="BodyText"/>
        <w:spacing w:before="7"/>
        <w:rPr>
          <w:rFonts w:ascii="Cambria"/>
          <w:sz w:val="38"/>
        </w:rPr>
      </w:pPr>
    </w:p>
    <w:p w14:paraId="1033BB2B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2BA009B0" w14:textId="77777777" w:rsidR="00485475" w:rsidRDefault="00485475" w:rsidP="00485475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35A05DBC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6438C2FF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709D9856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8EA0411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74AADE82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A27155D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6B7F9B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3F0B2996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A4735E3" w14:textId="77777777" w:rsidR="00485475" w:rsidRDefault="00485475" w:rsidP="00485475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08EB0981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BD84AA4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73B458EE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8C49D1E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59CC6F13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2CE0A51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056E73CF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95D9061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578E4AF" w14:textId="77777777" w:rsidR="00485475" w:rsidRDefault="00485475" w:rsidP="00485475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59E9C266" w14:textId="77777777" w:rsidR="00485475" w:rsidRDefault="00485475" w:rsidP="00485475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77D39F10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0C8A2B1E" w14:textId="77777777" w:rsidR="00485475" w:rsidRDefault="00485475" w:rsidP="00485475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2BA4CC95" w14:textId="77777777" w:rsidR="00485475" w:rsidRDefault="00485475" w:rsidP="00485475">
      <w:pPr>
        <w:pStyle w:val="BodyText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C4929D2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4DD6583F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33044593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5EDE65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2A9FAC2" w14:textId="77777777" w:rsidR="00485475" w:rsidRDefault="00485475" w:rsidP="00485475">
      <w:pPr>
        <w:pStyle w:val="BodyText"/>
        <w:spacing w:before="7"/>
        <w:rPr>
          <w:rFonts w:ascii="Cambria"/>
          <w:sz w:val="29"/>
        </w:rPr>
      </w:pPr>
    </w:p>
    <w:p w14:paraId="5E05C0F0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1DC79693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0CE841A6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452B3247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534B7BE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7279C7B7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44EFB390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3AC86D5C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618384A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A344EDD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23C26847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4272629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CEFDFD8" w14:textId="77777777" w:rsidR="00485475" w:rsidRDefault="00485475" w:rsidP="00485475">
      <w:pPr>
        <w:pStyle w:val="BodyText"/>
        <w:spacing w:before="4"/>
        <w:rPr>
          <w:rFonts w:ascii="Cambria"/>
          <w:sz w:val="29"/>
        </w:rPr>
      </w:pPr>
    </w:p>
    <w:p w14:paraId="396B1924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5CB05258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353D2C2" w14:textId="77777777" w:rsidR="00485475" w:rsidRDefault="00485475" w:rsidP="00485475">
      <w:pPr>
        <w:pStyle w:val="BodyText"/>
        <w:rPr>
          <w:rFonts w:ascii="Cambria"/>
          <w:sz w:val="26"/>
        </w:rPr>
      </w:pPr>
      <w:r>
        <w:br w:type="column"/>
      </w:r>
    </w:p>
    <w:p w14:paraId="71C93FA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09CE2EE" w14:textId="77777777" w:rsidR="00485475" w:rsidRDefault="00485475" w:rsidP="00485475">
      <w:pPr>
        <w:pStyle w:val="BodyText"/>
        <w:spacing w:before="4"/>
        <w:rPr>
          <w:rFonts w:ascii="Cambria"/>
          <w:sz w:val="33"/>
        </w:rPr>
      </w:pPr>
    </w:p>
    <w:p w14:paraId="2DBAB3E1" w14:textId="77777777" w:rsidR="00485475" w:rsidRDefault="00485475" w:rsidP="00485475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6E939C65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93" w:space="40"/>
            <w:col w:w="9447"/>
          </w:cols>
        </w:sectPr>
      </w:pPr>
    </w:p>
    <w:p w14:paraId="2FE3D0D8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51CFB593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2875B0B4" w14:textId="77777777" w:rsidR="00485475" w:rsidRDefault="00485475" w:rsidP="00485475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608BD3C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8508A73" w14:textId="77777777" w:rsidR="00485475" w:rsidRDefault="00485475" w:rsidP="00485475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24DC4DF2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32A71388" w14:textId="77777777" w:rsidR="00485475" w:rsidRDefault="00485475" w:rsidP="00485475">
      <w:pPr>
        <w:pStyle w:val="BodyText"/>
        <w:spacing w:before="196" w:line="422" w:lineRule="auto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 w14:paraId="4EA52158" w14:textId="77777777" w:rsidR="00485475" w:rsidRDefault="00485475" w:rsidP="00485475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FFD1E1D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1C78FCA7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8815C65" w14:textId="77777777" w:rsidR="00485475" w:rsidRDefault="00485475" w:rsidP="00485475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45C284B4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5269CA73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3F888E8B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4D1527E" w14:textId="77777777" w:rsidR="00485475" w:rsidRDefault="00485475" w:rsidP="00485475">
      <w:pPr>
        <w:pStyle w:val="BodyText"/>
        <w:spacing w:before="195" w:line="422" w:lineRule="auto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1D56B079" w14:textId="77777777" w:rsidR="00485475" w:rsidRDefault="00485475" w:rsidP="00485475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21BCDFCF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5E2D779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4A711D8A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70871624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09694936" w14:textId="77777777" w:rsidR="00485475" w:rsidRDefault="00485475" w:rsidP="00485475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272A3FE9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AE29654" w14:textId="77777777" w:rsidR="00485475" w:rsidRDefault="00485475" w:rsidP="00485475">
      <w:pPr>
        <w:rPr>
          <w:rFonts w:ascii="Cambria"/>
        </w:rPr>
        <w:sectPr w:rsidR="00485475" w:rsidSect="00485475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ADCF57" w14:textId="77777777" w:rsidR="00485475" w:rsidRDefault="00485475" w:rsidP="00485475">
      <w:pPr>
        <w:pStyle w:val="BodyText"/>
        <w:spacing w:before="93" w:line="422" w:lineRule="auto"/>
        <w:ind w:left="221" w:right="7441"/>
        <w:rPr>
          <w:rFonts w:ascii="Cambria"/>
        </w:rPr>
      </w:pPr>
      <w:r>
        <w:rPr>
          <w:rFonts w:ascii="Cambria"/>
        </w:rPr>
        <w:lastRenderedPageBreak/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03F7E046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763A29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4615E6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670558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E8D5B3A" w14:textId="77777777" w:rsidR="00485475" w:rsidRDefault="00485475" w:rsidP="00485475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FF1BBB3" w14:textId="77777777" w:rsidR="00485475" w:rsidRDefault="00485475" w:rsidP="00485475">
      <w:pPr>
        <w:pStyle w:val="BodyText"/>
        <w:spacing w:before="5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700224" behindDoc="0" locked="0" layoutInCell="1" allowOverlap="1" wp14:anchorId="4465151E" wp14:editId="74E7EAF9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AB6FE" w14:textId="77777777" w:rsidR="00485475" w:rsidRDefault="00485475" w:rsidP="00485475">
      <w:pPr>
        <w:rPr>
          <w:rFonts w:ascii="Cambria"/>
          <w:sz w:val="13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10AF694" w14:textId="77777777" w:rsidR="00485475" w:rsidRDefault="00485475" w:rsidP="00485475">
      <w:pPr>
        <w:pStyle w:val="BodyText"/>
        <w:spacing w:before="9"/>
        <w:rPr>
          <w:rFonts w:ascii="Cambria"/>
          <w:sz w:val="7"/>
        </w:rPr>
      </w:pPr>
    </w:p>
    <w:p w14:paraId="5CA27078" w14:textId="77777777" w:rsidR="00485475" w:rsidRDefault="00485475" w:rsidP="0048547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002E52D0" wp14:editId="0C2BAEE3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8A3A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41E0BCB8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65B4BD07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61C49BBE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4E97BEEF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2E84BAC8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34FE49F9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1A689B98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3A25CA4B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56CE824D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4B69A2C2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2E95BDB3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419B51F8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7EA47E0B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07845BDE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7BC50E77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51C8DB9F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219E4E49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512E1318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6F9F71FB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52E4AA76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296C4982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3A4CD57F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30A737BD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1A1215E5" w14:textId="77777777" w:rsidR="00485475" w:rsidRDefault="00485475" w:rsidP="00485475">
      <w:pPr>
        <w:pStyle w:val="BodyText"/>
        <w:spacing w:before="1"/>
        <w:rPr>
          <w:rFonts w:ascii="Cambria"/>
          <w:sz w:val="19"/>
        </w:rPr>
      </w:pPr>
    </w:p>
    <w:p w14:paraId="42DEA990" w14:textId="77777777" w:rsidR="00485475" w:rsidRDefault="00485475" w:rsidP="00485475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31BDC11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D66174" w14:textId="77777777" w:rsidR="00485475" w:rsidRDefault="00485475" w:rsidP="00485475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73867E2D" w14:textId="77777777" w:rsidTr="00FF4578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5A8F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FFB5D" w14:textId="77777777" w:rsidR="00485475" w:rsidRDefault="00485475" w:rsidP="00FF4578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E956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09A380F5" w14:textId="77777777" w:rsidR="00485475" w:rsidRDefault="00485475" w:rsidP="00485475">
      <w:pPr>
        <w:pStyle w:val="BodyText"/>
        <w:spacing w:before="10"/>
        <w:rPr>
          <w:rFonts w:ascii="Cambria"/>
          <w:b/>
          <w:sz w:val="20"/>
        </w:rPr>
      </w:pPr>
    </w:p>
    <w:p w14:paraId="6096ED2D" w14:textId="77777777" w:rsidR="00485475" w:rsidRDefault="00485475" w:rsidP="00485475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1915BDB4" w14:textId="77777777" w:rsidR="00485475" w:rsidRDefault="00485475" w:rsidP="00485475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721B5A82" w14:textId="77777777" w:rsidR="00485475" w:rsidRDefault="00485475" w:rsidP="00485475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1E6C2F4E" w14:textId="77777777" w:rsidR="00485475" w:rsidRDefault="00485475" w:rsidP="00485475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375F8367" w14:textId="77777777" w:rsidR="00485475" w:rsidRDefault="00485475" w:rsidP="00485475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6640C581" w14:textId="77777777" w:rsidR="00485475" w:rsidRDefault="00485475" w:rsidP="00485475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5DE5E3D1" w14:textId="77777777" w:rsidR="00485475" w:rsidRDefault="00485475" w:rsidP="00485475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5761AFBA" w14:textId="77777777" w:rsidR="00485475" w:rsidRDefault="00485475" w:rsidP="00485475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599F5480" w14:textId="77777777" w:rsidR="00485475" w:rsidRDefault="00485475" w:rsidP="00485475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50799BD9" w14:textId="77777777" w:rsidR="00485475" w:rsidRDefault="00485475" w:rsidP="00485475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645CBC81" w14:textId="77777777" w:rsidR="00485475" w:rsidRDefault="00485475" w:rsidP="00485475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54B8978C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9ACB46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7575081B" w14:textId="77777777" w:rsidR="00485475" w:rsidRDefault="00485475" w:rsidP="00485475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25C4DF2F" w14:textId="77777777" w:rsidR="00485475" w:rsidRDefault="00485475" w:rsidP="00485475">
      <w:pPr>
        <w:pStyle w:val="BodyText"/>
        <w:spacing w:before="7"/>
        <w:rPr>
          <w:rFonts w:ascii="Cambria"/>
          <w:sz w:val="38"/>
        </w:rPr>
      </w:pPr>
    </w:p>
    <w:p w14:paraId="0CB2CCCB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42673C7F" w14:textId="77777777" w:rsidR="00485475" w:rsidRDefault="00485475" w:rsidP="00485475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 w14:paraId="0D88A92F" w14:textId="77777777" w:rsidR="00485475" w:rsidRDefault="00485475" w:rsidP="00485475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ECF29C5" w14:textId="77777777" w:rsidR="00485475" w:rsidRDefault="00485475" w:rsidP="00485475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7C823F28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BBDE482" w14:textId="77777777" w:rsidR="00485475" w:rsidRDefault="00485475" w:rsidP="00485475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2EF4162F" w14:textId="77777777" w:rsidR="00485475" w:rsidRDefault="00485475" w:rsidP="00485475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6503E370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1391BC6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6EB5DD5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7BAB96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9729953" w14:textId="77777777" w:rsidR="00485475" w:rsidRDefault="00485475" w:rsidP="00485475">
      <w:pPr>
        <w:pStyle w:val="BodyText"/>
        <w:spacing w:before="4"/>
        <w:rPr>
          <w:rFonts w:ascii="Cambria"/>
          <w:sz w:val="29"/>
        </w:rPr>
      </w:pPr>
    </w:p>
    <w:p w14:paraId="5C70B422" w14:textId="77777777" w:rsidR="00485475" w:rsidRDefault="00485475" w:rsidP="00485475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6ABB51EB" w14:textId="77777777" w:rsidR="00485475" w:rsidRDefault="00485475" w:rsidP="00485475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2F428ED8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276ED295" w14:textId="77777777" w:rsidR="00485475" w:rsidRDefault="00485475" w:rsidP="00485475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619156FF" w14:textId="77777777" w:rsidR="00485475" w:rsidRDefault="00485475" w:rsidP="00485475">
      <w:pPr>
        <w:pStyle w:val="BodyText"/>
        <w:spacing w:before="7"/>
        <w:rPr>
          <w:rFonts w:ascii="Cambria"/>
          <w:sz w:val="38"/>
        </w:rPr>
      </w:pPr>
    </w:p>
    <w:p w14:paraId="1FC36FAC" w14:textId="77777777" w:rsidR="00485475" w:rsidRDefault="00485475" w:rsidP="00485475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79FD6B4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39FC7A3A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25E9DDCF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EF26C4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4CAEFB81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FF35695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54D8059" w14:textId="77777777" w:rsidR="00485475" w:rsidRDefault="00485475" w:rsidP="00485475">
      <w:pPr>
        <w:pStyle w:val="BodyText"/>
        <w:spacing w:before="4"/>
        <w:rPr>
          <w:rFonts w:ascii="Cambria"/>
          <w:sz w:val="29"/>
        </w:rPr>
      </w:pPr>
    </w:p>
    <w:p w14:paraId="6941B7A9" w14:textId="77777777" w:rsidR="00485475" w:rsidRDefault="00485475" w:rsidP="00485475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 w14:paraId="192FCCBA" w14:textId="77777777" w:rsidR="00485475" w:rsidRDefault="00485475" w:rsidP="00485475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9CDB87C" w14:textId="77777777" w:rsidR="00485475" w:rsidRDefault="00485475" w:rsidP="00485475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442B60BC" w14:textId="77777777" w:rsidR="00485475" w:rsidRDefault="00485475" w:rsidP="00485475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F2AF785" w14:textId="77777777" w:rsidR="00485475" w:rsidRDefault="00485475" w:rsidP="00485475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E668062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7D580BFC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5D0C154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49573E2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148B59B4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0FD157F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82E9170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3D8E4988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6A7CA10" w14:textId="77777777" w:rsidR="00485475" w:rsidRDefault="00485475" w:rsidP="00485475">
      <w:pPr>
        <w:pStyle w:val="BodyText"/>
        <w:spacing w:before="5"/>
        <w:rPr>
          <w:rFonts w:ascii="Cambria"/>
          <w:sz w:val="29"/>
        </w:rPr>
      </w:pPr>
    </w:p>
    <w:p w14:paraId="3DFF919E" w14:textId="77777777" w:rsidR="00485475" w:rsidRDefault="00485475" w:rsidP="00485475">
      <w:pPr>
        <w:pStyle w:val="BodyText"/>
        <w:spacing w:line="422" w:lineRule="auto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10823105" w14:textId="77777777" w:rsidR="00485475" w:rsidRDefault="00485475" w:rsidP="00485475">
      <w:pPr>
        <w:pStyle w:val="BodyText"/>
        <w:spacing w:before="9"/>
        <w:rPr>
          <w:rFonts w:ascii="Cambria"/>
          <w:sz w:val="38"/>
        </w:rPr>
      </w:pPr>
    </w:p>
    <w:p w14:paraId="6D9F3F64" w14:textId="77777777" w:rsidR="00485475" w:rsidRDefault="00485475" w:rsidP="00485475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114FD079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3DFD7039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EC71260" w14:textId="77777777" w:rsidR="00485475" w:rsidRDefault="00485475" w:rsidP="00485475">
      <w:pPr>
        <w:pStyle w:val="BodyText"/>
        <w:spacing w:before="4"/>
        <w:rPr>
          <w:rFonts w:ascii="Cambria"/>
          <w:sz w:val="29"/>
        </w:rPr>
      </w:pPr>
    </w:p>
    <w:p w14:paraId="7618B447" w14:textId="77777777" w:rsidR="00485475" w:rsidRDefault="00485475" w:rsidP="00485475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 w14:paraId="2CC90BF8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7DCEC75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 w14:paraId="3168034C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E533653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580570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20D57A1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8BAC856" w14:textId="77777777" w:rsidR="00485475" w:rsidRDefault="00485475" w:rsidP="00485475">
      <w:pPr>
        <w:pStyle w:val="BodyText"/>
        <w:spacing w:before="5"/>
        <w:rPr>
          <w:rFonts w:ascii="Cambria"/>
          <w:sz w:val="29"/>
        </w:rPr>
      </w:pPr>
    </w:p>
    <w:p w14:paraId="70A4533F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6B1A871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3BCF962" w14:textId="77777777" w:rsidR="00485475" w:rsidRDefault="00485475" w:rsidP="00485475">
      <w:pPr>
        <w:pStyle w:val="BodyText"/>
        <w:spacing w:before="4"/>
        <w:rPr>
          <w:rFonts w:ascii="Cambria"/>
          <w:sz w:val="29"/>
        </w:rPr>
      </w:pPr>
    </w:p>
    <w:p w14:paraId="33B80CD4" w14:textId="77777777" w:rsidR="00485475" w:rsidRDefault="00485475" w:rsidP="00485475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 w14:paraId="36D0EDF8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8460B7A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02330CA2" w14:textId="77777777" w:rsidR="00485475" w:rsidRDefault="00485475" w:rsidP="00485475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7B78570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2AE8506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C3228D9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B55D55C" w14:textId="77777777" w:rsidR="00485475" w:rsidRDefault="00485475" w:rsidP="00485475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E72408" w14:textId="77777777" w:rsidR="00485475" w:rsidRDefault="00485475" w:rsidP="00485475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 wp14:anchorId="02E0EC39" wp14:editId="09D2F994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E194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0FB9DFF" w14:textId="77777777" w:rsidR="00485475" w:rsidRDefault="00485475" w:rsidP="00485475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DBD53CC" wp14:editId="6344A968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9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403A7" id="Ink 76" o:spid="_x0000_s1026" type="#_x0000_t75" style="position:absolute;margin-left:141.35pt;margin-top:102.75pt;width:199.95pt;height:48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50" o:title="" croptop="-6420501f" cropleft="-1793176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C23E733" wp14:editId="6869895C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1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4266A" id="Ink 53" o:spid="_x0000_s1026" type="#_x0000_t75" style="position:absolute;margin-left:106.3pt;margin-top:99.35pt;width:169.8pt;height:479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52" o:title="" croptop="-2873172f" cropleft="-969628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C77599" wp14:editId="05F74CFF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3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93B5A" id="Ink 49" o:spid="_x0000_s1026" type="#_x0000_t75" style="position:absolute;margin-left:63.05pt;margin-top:94.45pt;width:254.65pt;height:47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">
                <v:imagedata r:id="rId54" o:title="" croptop="-1962909f" cropleft="-54656f"/>
              </v:shape>
            </w:pict>
          </mc:Fallback>
        </mc:AlternateContent>
      </w:r>
    </w:p>
    <w:p w14:paraId="1FE8E8C6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536C30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0E5C2BB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96C672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EBF5B7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E2441C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FFBC0C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81EDA66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2AD418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BB9083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47D8DE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FB8F7D5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608935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208B50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3160AF6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FAF6066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6120B83" w14:textId="77777777" w:rsidR="00485475" w:rsidRDefault="00485475" w:rsidP="00485475">
      <w:pPr>
        <w:pStyle w:val="BodyText"/>
        <w:rPr>
          <w:rFonts w:ascii="Cambria"/>
          <w:sz w:val="33"/>
        </w:rPr>
      </w:pPr>
    </w:p>
    <w:p w14:paraId="3D506DFE" w14:textId="77777777" w:rsidR="00485475" w:rsidRDefault="00485475" w:rsidP="00485475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198751A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D13964" w14:textId="77777777" w:rsidR="00485475" w:rsidRDefault="00485475" w:rsidP="00485475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7FD9C358" w14:textId="77777777" w:rsidTr="00FF4578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8E17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DD40" w14:textId="77777777" w:rsidR="00485475" w:rsidRDefault="00485475" w:rsidP="00FF4578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B25E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60280944" w14:textId="77777777" w:rsidR="00485475" w:rsidRDefault="00485475" w:rsidP="00485475">
      <w:pPr>
        <w:pStyle w:val="BodyText"/>
        <w:spacing w:before="10"/>
        <w:rPr>
          <w:rFonts w:ascii="Cambria"/>
          <w:b/>
          <w:sz w:val="20"/>
        </w:rPr>
      </w:pPr>
    </w:p>
    <w:p w14:paraId="7AF8711B" w14:textId="77777777" w:rsidR="00485475" w:rsidRDefault="00485475" w:rsidP="00485475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28181F3B" w14:textId="77777777" w:rsidR="00485475" w:rsidRDefault="00485475" w:rsidP="00485475">
      <w:pPr>
        <w:pStyle w:val="BodyText"/>
        <w:spacing w:before="2"/>
        <w:rPr>
          <w:rFonts w:ascii="Cambria"/>
          <w:b/>
        </w:rPr>
      </w:pPr>
    </w:p>
    <w:p w14:paraId="4072EF2E" w14:textId="77777777" w:rsidR="00485475" w:rsidRDefault="00485475" w:rsidP="00485475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44E7BE6" w14:textId="77777777" w:rsidR="00485475" w:rsidRDefault="00485475" w:rsidP="00485475">
      <w:pPr>
        <w:pStyle w:val="BodyText"/>
        <w:spacing w:before="10"/>
        <w:rPr>
          <w:rFonts w:ascii="Cambria"/>
          <w:b/>
          <w:sz w:val="21"/>
        </w:rPr>
      </w:pPr>
    </w:p>
    <w:p w14:paraId="21F3E546" w14:textId="77777777" w:rsidR="00485475" w:rsidRDefault="00485475" w:rsidP="00485475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24AF632E" w14:textId="77777777" w:rsidR="00485475" w:rsidRDefault="00485475" w:rsidP="00485475">
      <w:pPr>
        <w:pStyle w:val="BodyText"/>
        <w:rPr>
          <w:sz w:val="26"/>
        </w:rPr>
      </w:pPr>
    </w:p>
    <w:p w14:paraId="777CB0C0" w14:textId="77777777" w:rsidR="00485475" w:rsidRDefault="00485475" w:rsidP="00485475">
      <w:pPr>
        <w:pStyle w:val="BodyText"/>
        <w:spacing w:before="11"/>
        <w:rPr>
          <w:sz w:val="21"/>
        </w:rPr>
      </w:pPr>
    </w:p>
    <w:p w14:paraId="0595BC2D" w14:textId="77777777" w:rsidR="00485475" w:rsidRDefault="00485475" w:rsidP="00485475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5C60B8BA" w14:textId="77777777" w:rsidR="00485475" w:rsidRDefault="00485475" w:rsidP="00485475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059BA21F" w14:textId="77777777" w:rsidR="00485475" w:rsidRDefault="00485475" w:rsidP="00485475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3EA73DFA" w14:textId="77777777" w:rsidR="00485475" w:rsidRDefault="00485475" w:rsidP="00485475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31017AEF" w14:textId="77777777" w:rsidR="00485475" w:rsidRDefault="00485475" w:rsidP="00485475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20D5F7DF" w14:textId="77777777" w:rsidR="00485475" w:rsidRDefault="00485475" w:rsidP="00485475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4B92DFB5" w14:textId="77777777" w:rsidR="00485475" w:rsidRDefault="00485475" w:rsidP="00485475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5C9CF759" w14:textId="77777777" w:rsidR="00485475" w:rsidRDefault="00485475" w:rsidP="00485475">
      <w:pPr>
        <w:pStyle w:val="BodyText"/>
        <w:rPr>
          <w:sz w:val="26"/>
        </w:rPr>
      </w:pPr>
    </w:p>
    <w:p w14:paraId="0CC9EDF2" w14:textId="77777777" w:rsidR="00485475" w:rsidRDefault="00485475" w:rsidP="00485475">
      <w:pPr>
        <w:pStyle w:val="BodyText"/>
      </w:pPr>
    </w:p>
    <w:p w14:paraId="39BA23DF" w14:textId="77777777" w:rsidR="00485475" w:rsidRDefault="00485475" w:rsidP="00485475">
      <w:pPr>
        <w:ind w:left="422"/>
        <w:rPr>
          <w:sz w:val="24"/>
        </w:rPr>
      </w:pPr>
      <w:r>
        <w:rPr>
          <w:sz w:val="24"/>
        </w:rPr>
        <w:t>BFS</w:t>
      </w:r>
    </w:p>
    <w:p w14:paraId="34FEFC60" w14:textId="77777777" w:rsidR="00485475" w:rsidRDefault="00485475" w:rsidP="00485475">
      <w:pPr>
        <w:pStyle w:val="BodyText"/>
        <w:rPr>
          <w:sz w:val="24"/>
        </w:rPr>
      </w:pPr>
    </w:p>
    <w:p w14:paraId="3524CAF6" w14:textId="77777777" w:rsidR="00485475" w:rsidRDefault="00485475" w:rsidP="00485475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5F8B2245" w14:textId="77777777" w:rsidR="00485475" w:rsidRDefault="00485475" w:rsidP="00485475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77AEA846" w14:textId="77777777" w:rsidR="00485475" w:rsidRDefault="00485475" w:rsidP="00485475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027A8543" w14:textId="77777777" w:rsidR="00485475" w:rsidRDefault="00485475" w:rsidP="00485475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31570A52" w14:textId="77777777" w:rsidR="00485475" w:rsidRDefault="00485475" w:rsidP="00485475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7333C15B" w14:textId="77777777" w:rsidR="00485475" w:rsidRDefault="00485475" w:rsidP="00485475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238DC189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4679D1" w14:textId="77777777" w:rsidR="00485475" w:rsidRDefault="00485475" w:rsidP="00485475">
      <w:pPr>
        <w:pStyle w:val="BodyText"/>
        <w:rPr>
          <w:sz w:val="20"/>
        </w:rPr>
      </w:pPr>
    </w:p>
    <w:p w14:paraId="7ABC009E" w14:textId="77777777" w:rsidR="00485475" w:rsidRDefault="00485475" w:rsidP="00485475">
      <w:pPr>
        <w:pStyle w:val="BodyText"/>
        <w:spacing w:before="9"/>
        <w:rPr>
          <w:sz w:val="18"/>
        </w:rPr>
      </w:pPr>
    </w:p>
    <w:p w14:paraId="1970A85C" w14:textId="77777777" w:rsidR="00485475" w:rsidRDefault="00485475" w:rsidP="00485475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11F787BF" w14:textId="77777777" w:rsidR="00485475" w:rsidRDefault="00485475" w:rsidP="00485475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 w14:paraId="601F784F" w14:textId="77777777" w:rsidR="00485475" w:rsidRDefault="00485475" w:rsidP="00485475">
      <w:pPr>
        <w:pStyle w:val="BodyText"/>
        <w:spacing w:before="7"/>
        <w:rPr>
          <w:rFonts w:ascii="Cambria"/>
          <w:sz w:val="38"/>
        </w:rPr>
      </w:pPr>
    </w:p>
    <w:p w14:paraId="32576B4E" w14:textId="77777777" w:rsidR="00485475" w:rsidRDefault="00485475" w:rsidP="00485475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EBC6BCC" w14:textId="77777777" w:rsidR="00485475" w:rsidRDefault="00485475" w:rsidP="00485475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7D80507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E9CD461" w14:textId="77777777" w:rsidR="00485475" w:rsidRDefault="00485475" w:rsidP="00485475">
      <w:pPr>
        <w:pStyle w:val="BodyText"/>
        <w:spacing w:before="5"/>
        <w:rPr>
          <w:rFonts w:ascii="Cambria"/>
          <w:sz w:val="29"/>
        </w:rPr>
      </w:pPr>
    </w:p>
    <w:p w14:paraId="218C6894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2294B95A" w14:textId="77777777" w:rsidR="00485475" w:rsidRDefault="00485475" w:rsidP="00485475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3E978564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5E5230C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27E5568" w14:textId="77777777" w:rsidR="00485475" w:rsidRDefault="00485475" w:rsidP="00485475">
      <w:pPr>
        <w:pStyle w:val="BodyText"/>
        <w:spacing w:before="7"/>
        <w:rPr>
          <w:rFonts w:ascii="Cambria"/>
          <w:sz w:val="29"/>
        </w:rPr>
      </w:pPr>
    </w:p>
    <w:p w14:paraId="539F4CA6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14C5C4A" w14:textId="77777777" w:rsidR="00485475" w:rsidRDefault="00485475" w:rsidP="00485475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097D5083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27866BF6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6AE882F3" w14:textId="77777777" w:rsidR="00485475" w:rsidRDefault="00485475" w:rsidP="00485475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4F48229" w14:textId="77777777" w:rsidR="00485475" w:rsidRDefault="00485475" w:rsidP="00485475">
      <w:pPr>
        <w:pStyle w:val="BodyText"/>
        <w:spacing w:before="2"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63324FA9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1C26EE79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1C9756E6" w14:textId="77777777" w:rsidR="00485475" w:rsidRDefault="00485475" w:rsidP="00485475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4ED7F35" w14:textId="77777777" w:rsidR="00485475" w:rsidRDefault="00485475" w:rsidP="00485475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5636034C" w14:textId="77777777" w:rsidR="00485475" w:rsidRDefault="00485475" w:rsidP="00485475">
      <w:pPr>
        <w:spacing w:line="424" w:lineRule="auto"/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295BF0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5AB90484" w14:textId="77777777" w:rsidR="00485475" w:rsidRDefault="00485475" w:rsidP="00485475">
      <w:pPr>
        <w:pStyle w:val="BodyText"/>
        <w:rPr>
          <w:rFonts w:ascii="Cambria"/>
          <w:sz w:val="18"/>
        </w:rPr>
      </w:pPr>
    </w:p>
    <w:p w14:paraId="06EF1F63" w14:textId="77777777" w:rsidR="00485475" w:rsidRDefault="00485475" w:rsidP="00485475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1E93CDDE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274D7A44" w14:textId="77777777" w:rsidR="00485475" w:rsidRDefault="00485475" w:rsidP="00485475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62585A84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729575A8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ACFA9F6" w14:textId="77777777" w:rsidR="00485475" w:rsidRDefault="00485475" w:rsidP="00485475">
      <w:pPr>
        <w:pStyle w:val="BodyText"/>
        <w:spacing w:before="6"/>
        <w:rPr>
          <w:rFonts w:ascii="Cambria"/>
          <w:sz w:val="29"/>
        </w:rPr>
      </w:pPr>
    </w:p>
    <w:p w14:paraId="3BB82CFE" w14:textId="77777777" w:rsidR="00485475" w:rsidRDefault="00485475" w:rsidP="00485475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23A2D209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8605ADE" w14:textId="77777777" w:rsidR="00485475" w:rsidRDefault="00485475" w:rsidP="00485475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638AC7F2" w14:textId="77777777" w:rsidR="00485475" w:rsidRDefault="00485475" w:rsidP="00485475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5E256BD3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5CA6607B" w14:textId="77777777" w:rsidR="00485475" w:rsidRDefault="00485475" w:rsidP="00485475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5D03EEC" w14:textId="77777777" w:rsidR="00485475" w:rsidRDefault="00485475" w:rsidP="00485475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510AE7AF" w14:textId="77777777" w:rsidR="00485475" w:rsidRDefault="00485475" w:rsidP="00485475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2A66F978" w14:textId="77777777" w:rsidR="00485475" w:rsidRDefault="00485475" w:rsidP="00485475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4B7D42B7" w14:textId="77777777" w:rsidR="00485475" w:rsidRDefault="00485475" w:rsidP="00485475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F754352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0A45649" w14:textId="77777777" w:rsidR="00485475" w:rsidRDefault="00485475" w:rsidP="00485475">
      <w:pPr>
        <w:spacing w:line="257" w:lineRule="exact"/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8F22E1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6D3A1563" w14:textId="77777777" w:rsidR="00485475" w:rsidRDefault="00485475" w:rsidP="00485475">
      <w:pPr>
        <w:pStyle w:val="BodyText"/>
        <w:rPr>
          <w:rFonts w:ascii="Cambria"/>
          <w:sz w:val="18"/>
        </w:rPr>
      </w:pPr>
    </w:p>
    <w:p w14:paraId="68535659" w14:textId="77777777" w:rsidR="00485475" w:rsidRDefault="00485475" w:rsidP="00485475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60247703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71F69065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1B0E5886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066BA77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500C1A08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B4F8496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49E6CF9" w14:textId="77777777" w:rsidR="00485475" w:rsidRDefault="00485475" w:rsidP="00485475">
      <w:pPr>
        <w:pStyle w:val="BodyText"/>
        <w:spacing w:before="4"/>
        <w:rPr>
          <w:rFonts w:ascii="Cambria"/>
          <w:sz w:val="29"/>
        </w:rPr>
      </w:pPr>
    </w:p>
    <w:p w14:paraId="3CC75750" w14:textId="77777777" w:rsidR="00485475" w:rsidRDefault="00485475" w:rsidP="00485475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66D5D25" w14:textId="77777777" w:rsidR="00485475" w:rsidRDefault="00485475" w:rsidP="00485475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C9B4069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1B02F289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5B1F24F2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54D93413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BAFA6C7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C9DED06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219AB2A8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46C4A8B4" w14:textId="77777777" w:rsidR="00485475" w:rsidRDefault="00485475" w:rsidP="00485475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0188DAC9" w14:textId="77777777" w:rsidR="00485475" w:rsidRDefault="00485475" w:rsidP="00485475">
      <w:pPr>
        <w:pStyle w:val="BodyText"/>
        <w:spacing w:before="10"/>
        <w:rPr>
          <w:rFonts w:ascii="Cambria"/>
          <w:sz w:val="38"/>
        </w:rPr>
      </w:pPr>
    </w:p>
    <w:p w14:paraId="7A3DF8E1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3681C1DB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AF6C62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81C869B" w14:textId="77777777" w:rsidR="00485475" w:rsidRDefault="00485475" w:rsidP="00485475">
      <w:pPr>
        <w:pStyle w:val="BodyText"/>
        <w:spacing w:before="4"/>
        <w:rPr>
          <w:rFonts w:ascii="Cambria"/>
          <w:sz w:val="29"/>
        </w:rPr>
      </w:pPr>
    </w:p>
    <w:p w14:paraId="5964CA3D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0AAF6F83" w14:textId="77777777" w:rsidR="00485475" w:rsidRDefault="00485475" w:rsidP="00485475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0755B6E8" w14:textId="77777777" w:rsidR="00485475" w:rsidRDefault="00485475" w:rsidP="00485475">
      <w:pPr>
        <w:pStyle w:val="BodyText"/>
        <w:rPr>
          <w:sz w:val="24"/>
        </w:rPr>
      </w:pPr>
    </w:p>
    <w:p w14:paraId="7E568C3D" w14:textId="77777777" w:rsidR="00485475" w:rsidRDefault="00485475" w:rsidP="00485475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 w14:paraId="594EF592" w14:textId="77777777" w:rsidR="00485475" w:rsidRDefault="00485475" w:rsidP="00485475">
      <w:pPr>
        <w:spacing w:line="427" w:lineRule="auto"/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2FD428" w14:textId="77777777" w:rsidR="00485475" w:rsidRDefault="00485475" w:rsidP="00485475">
      <w:pPr>
        <w:pStyle w:val="BodyText"/>
        <w:rPr>
          <w:sz w:val="20"/>
        </w:rPr>
      </w:pPr>
    </w:p>
    <w:p w14:paraId="56EACE82" w14:textId="77777777" w:rsidR="00485475" w:rsidRDefault="00485475" w:rsidP="00485475">
      <w:pPr>
        <w:pStyle w:val="BodyText"/>
        <w:rPr>
          <w:sz w:val="19"/>
        </w:rPr>
      </w:pPr>
    </w:p>
    <w:p w14:paraId="0901321D" w14:textId="77777777" w:rsidR="00485475" w:rsidRDefault="00485475" w:rsidP="00485475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0DEC30B2" w14:textId="77777777" w:rsidR="00485475" w:rsidRDefault="00485475" w:rsidP="00485475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3914CBF2" w14:textId="77777777" w:rsidR="00485475" w:rsidRDefault="00485475" w:rsidP="00485475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6DE0CDFD" w14:textId="77777777" w:rsidR="00485475" w:rsidRDefault="00485475" w:rsidP="00485475">
      <w:pPr>
        <w:pStyle w:val="BodyText"/>
        <w:rPr>
          <w:sz w:val="24"/>
        </w:rPr>
      </w:pPr>
    </w:p>
    <w:p w14:paraId="644B6343" w14:textId="77777777" w:rsidR="00485475" w:rsidRDefault="00485475" w:rsidP="00485475">
      <w:pPr>
        <w:pStyle w:val="BodyText"/>
        <w:rPr>
          <w:sz w:val="32"/>
        </w:rPr>
      </w:pPr>
    </w:p>
    <w:p w14:paraId="3B2BE106" w14:textId="77777777" w:rsidR="00485475" w:rsidRDefault="00485475" w:rsidP="00485475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 w14:paraId="1D647B4C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32DADD77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116EE351" w14:textId="77777777" w:rsidR="00485475" w:rsidRDefault="00485475" w:rsidP="00485475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66136008" w14:textId="77777777" w:rsidR="00485475" w:rsidRDefault="00485475" w:rsidP="00485475">
      <w:pPr>
        <w:pStyle w:val="BodyText"/>
        <w:spacing w:before="2"/>
        <w:ind w:left="468"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1058094C" w14:textId="77777777" w:rsidR="00485475" w:rsidRDefault="00485475" w:rsidP="00485475">
      <w:pPr>
        <w:pStyle w:val="BodyText"/>
        <w:spacing w:before="198" w:line="424" w:lineRule="auto"/>
        <w:ind w:left="710" w:right="6967" w:firstLine="2"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1C695BCA" w14:textId="77777777" w:rsidR="00485475" w:rsidRDefault="00485475" w:rsidP="00485475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10F30A2F" w14:textId="77777777" w:rsidR="00485475" w:rsidRDefault="00485475" w:rsidP="00485475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56DA7095" w14:textId="77777777" w:rsidR="00485475" w:rsidRDefault="00485475" w:rsidP="00485475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151DF739" w14:textId="77777777" w:rsidR="00485475" w:rsidRDefault="00485475" w:rsidP="00485475">
      <w:pPr>
        <w:pStyle w:val="BodyText"/>
        <w:rPr>
          <w:sz w:val="24"/>
        </w:rPr>
      </w:pPr>
    </w:p>
    <w:p w14:paraId="39A1F92F" w14:textId="77777777" w:rsidR="00485475" w:rsidRDefault="00485475" w:rsidP="00485475">
      <w:pPr>
        <w:pStyle w:val="BodyText"/>
        <w:spacing w:before="1"/>
        <w:rPr>
          <w:sz w:val="32"/>
        </w:rPr>
      </w:pPr>
    </w:p>
    <w:p w14:paraId="15E151C0" w14:textId="77777777" w:rsidR="00485475" w:rsidRDefault="00485475" w:rsidP="00485475">
      <w:pPr>
        <w:pStyle w:val="BodyText"/>
        <w:spacing w:line="424" w:lineRule="auto"/>
        <w:ind w:left="466" w:right="5345"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0009E5C8" w14:textId="77777777" w:rsidR="00485475" w:rsidRDefault="00485475" w:rsidP="00485475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 w14:paraId="16C0D185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7E32A711" w14:textId="77777777" w:rsidR="00485475" w:rsidRDefault="00485475" w:rsidP="00485475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7840372B" w14:textId="77777777" w:rsidR="00485475" w:rsidRDefault="00485475" w:rsidP="00485475">
      <w:pPr>
        <w:pStyle w:val="BodyText"/>
        <w:rPr>
          <w:sz w:val="24"/>
        </w:rPr>
      </w:pPr>
    </w:p>
    <w:p w14:paraId="52916E52" w14:textId="77777777" w:rsidR="00485475" w:rsidRDefault="00485475" w:rsidP="00485475">
      <w:pPr>
        <w:pStyle w:val="BodyText"/>
        <w:spacing w:before="1"/>
        <w:rPr>
          <w:sz w:val="32"/>
        </w:rPr>
      </w:pPr>
    </w:p>
    <w:p w14:paraId="304229D0" w14:textId="77777777" w:rsidR="00485475" w:rsidRDefault="00485475" w:rsidP="00485475">
      <w:pPr>
        <w:pStyle w:val="BodyText"/>
        <w:spacing w:line="424" w:lineRule="auto"/>
        <w:ind w:left="710" w:right="6481" w:hanging="245"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54AEB39" w14:textId="77777777" w:rsidR="00485475" w:rsidRDefault="00485475" w:rsidP="00485475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562EE1AB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5F942F9E" w14:textId="77777777" w:rsidR="00485475" w:rsidRDefault="00485475" w:rsidP="00485475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52F399B6" w14:textId="77777777" w:rsidR="00485475" w:rsidRDefault="00485475" w:rsidP="00485475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665CC8BC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108DCA89" w14:textId="77777777" w:rsidR="00485475" w:rsidRDefault="00485475" w:rsidP="00485475">
      <w:pPr>
        <w:pStyle w:val="BodyText"/>
        <w:spacing w:before="94"/>
        <w:ind w:left="466"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A9FB560" w14:textId="77777777" w:rsidR="00485475" w:rsidRDefault="00485475" w:rsidP="00485475">
      <w:pPr>
        <w:pStyle w:val="BodyText"/>
        <w:spacing w:before="196"/>
        <w:ind w:left="466"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4BFDE1EA" w14:textId="77777777" w:rsidR="00485475" w:rsidRDefault="00485475" w:rsidP="00485475">
      <w:pPr>
        <w:pStyle w:val="BodyText"/>
        <w:spacing w:before="196"/>
        <w:ind w:left="466"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65D0B721" w14:textId="77777777" w:rsidR="00485475" w:rsidRDefault="00485475" w:rsidP="00485475">
      <w:pPr>
        <w:pStyle w:val="BodyText"/>
        <w:spacing w:before="196"/>
        <w:ind w:left="466"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30E6720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A96ECF3" w14:textId="77777777" w:rsidR="00485475" w:rsidRDefault="00485475" w:rsidP="00485475">
      <w:pPr>
        <w:pStyle w:val="BodyText"/>
        <w:rPr>
          <w:sz w:val="20"/>
        </w:rPr>
      </w:pPr>
    </w:p>
    <w:p w14:paraId="7B0CF433" w14:textId="77777777" w:rsidR="00485475" w:rsidRDefault="00485475" w:rsidP="00485475">
      <w:pPr>
        <w:pStyle w:val="BodyText"/>
        <w:rPr>
          <w:sz w:val="19"/>
        </w:rPr>
      </w:pPr>
    </w:p>
    <w:p w14:paraId="3B014522" w14:textId="77777777" w:rsidR="00485475" w:rsidRDefault="00485475" w:rsidP="00485475">
      <w:pPr>
        <w:pStyle w:val="BodyText"/>
        <w:spacing w:before="94"/>
        <w:ind w:left="528"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3AC605E3" w14:textId="77777777" w:rsidR="00485475" w:rsidRDefault="00485475" w:rsidP="00485475">
      <w:pPr>
        <w:pStyle w:val="BodyText"/>
        <w:spacing w:before="196"/>
        <w:ind w:left="466"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9DCBBD1" w14:textId="77777777" w:rsidR="00485475" w:rsidRDefault="00485475" w:rsidP="00485475">
      <w:pPr>
        <w:pStyle w:val="BodyText"/>
        <w:spacing w:before="196"/>
        <w:ind w:left="466"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41E1F6A" w14:textId="77777777" w:rsidR="00485475" w:rsidRDefault="00485475" w:rsidP="00485475">
      <w:pPr>
        <w:pStyle w:val="BodyText"/>
        <w:rPr>
          <w:sz w:val="20"/>
        </w:rPr>
      </w:pPr>
    </w:p>
    <w:p w14:paraId="12A7DADC" w14:textId="77777777" w:rsidR="00485475" w:rsidRDefault="00485475" w:rsidP="00485475">
      <w:pPr>
        <w:pStyle w:val="BodyText"/>
        <w:spacing w:before="10"/>
        <w:rPr>
          <w:sz w:val="27"/>
        </w:rPr>
      </w:pPr>
    </w:p>
    <w:p w14:paraId="4C83E9FC" w14:textId="77777777" w:rsidR="00485475" w:rsidRDefault="00485475" w:rsidP="00485475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7BB44DFF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F212D97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46DEE0BB" w14:textId="77777777" w:rsidR="00485475" w:rsidRDefault="00485475" w:rsidP="00485475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6F604ED5" w14:textId="77777777" w:rsidR="00485475" w:rsidRDefault="00485475" w:rsidP="00485475">
      <w:pPr>
        <w:pStyle w:val="BodyText"/>
        <w:rPr>
          <w:sz w:val="20"/>
        </w:rPr>
      </w:pPr>
    </w:p>
    <w:p w14:paraId="5CBD269B" w14:textId="77777777" w:rsidR="00485475" w:rsidRDefault="00485475" w:rsidP="00485475">
      <w:pPr>
        <w:pStyle w:val="BodyText"/>
        <w:spacing w:before="5"/>
        <w:rPr>
          <w:sz w:val="28"/>
        </w:rPr>
      </w:pPr>
    </w:p>
    <w:p w14:paraId="5F7EF16E" w14:textId="77777777" w:rsidR="00485475" w:rsidRDefault="00485475" w:rsidP="00485475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24010319" w14:textId="77777777" w:rsidR="00485475" w:rsidRDefault="00485475" w:rsidP="00485475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55E08C67" w14:textId="77777777" w:rsidR="00485475" w:rsidRDefault="00485475" w:rsidP="00485475">
      <w:pPr>
        <w:pStyle w:val="BodyText"/>
        <w:spacing w:line="424" w:lineRule="auto"/>
        <w:ind w:left="713" w:right="6727" w:hanging="248"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22773FB5" w14:textId="77777777" w:rsidR="00485475" w:rsidRDefault="00485475" w:rsidP="00485475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53D3D8FF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01388B1A" w14:textId="77777777" w:rsidR="00485475" w:rsidRDefault="00485475" w:rsidP="00485475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713D1D77" w14:textId="77777777" w:rsidR="00485475" w:rsidRDefault="00485475" w:rsidP="00485475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50A040D6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2EE4389F" w14:textId="77777777" w:rsidR="00485475" w:rsidRDefault="00485475" w:rsidP="00485475">
      <w:pPr>
        <w:pStyle w:val="BodyText"/>
        <w:rPr>
          <w:sz w:val="20"/>
        </w:rPr>
      </w:pPr>
    </w:p>
    <w:p w14:paraId="045CEE4D" w14:textId="77777777" w:rsidR="00485475" w:rsidRDefault="00485475" w:rsidP="00485475">
      <w:pPr>
        <w:pStyle w:val="BodyText"/>
        <w:spacing w:before="10"/>
        <w:rPr>
          <w:sz w:val="27"/>
        </w:rPr>
      </w:pPr>
    </w:p>
    <w:p w14:paraId="7C2EBED6" w14:textId="77777777" w:rsidR="00485475" w:rsidRDefault="00485475" w:rsidP="00485475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285C00CB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6C9738B2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0066F36A" w14:textId="77777777" w:rsidR="00485475" w:rsidRDefault="00485475" w:rsidP="00485475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0894C89B" w14:textId="77777777" w:rsidR="00485475" w:rsidRDefault="00485475" w:rsidP="00485475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4EE0A465" w14:textId="77777777" w:rsidR="00485475" w:rsidRDefault="00485475" w:rsidP="00485475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1B0FA6DA" w14:textId="77777777" w:rsidR="00485475" w:rsidRDefault="00485475" w:rsidP="00485475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 w14:paraId="4280C087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6066D1E2" w14:textId="77777777" w:rsidR="00485475" w:rsidRDefault="00485475" w:rsidP="00485475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638EB8F2" w14:textId="77777777" w:rsidR="00485475" w:rsidRDefault="00485475" w:rsidP="00485475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55A00B1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8D96BE8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680D6272" w14:textId="77777777" w:rsidR="00485475" w:rsidRDefault="00485475" w:rsidP="00485475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 w14:paraId="64868DF9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9016C24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9E5D05" w14:textId="77777777" w:rsidR="00485475" w:rsidRDefault="00485475" w:rsidP="00485475">
      <w:pPr>
        <w:pStyle w:val="BodyText"/>
        <w:rPr>
          <w:sz w:val="20"/>
        </w:rPr>
      </w:pPr>
    </w:p>
    <w:p w14:paraId="64636EA4" w14:textId="77777777" w:rsidR="00485475" w:rsidRDefault="00485475" w:rsidP="00485475">
      <w:pPr>
        <w:pStyle w:val="BodyText"/>
        <w:rPr>
          <w:sz w:val="19"/>
        </w:rPr>
      </w:pPr>
    </w:p>
    <w:p w14:paraId="55988403" w14:textId="77777777" w:rsidR="00485475" w:rsidRDefault="00485475" w:rsidP="00485475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 w14:paraId="570D3949" w14:textId="77777777" w:rsidR="00485475" w:rsidRDefault="00485475" w:rsidP="00485475">
      <w:pPr>
        <w:pStyle w:val="BodyText"/>
        <w:spacing w:before="2"/>
        <w:ind w:left="468"/>
      </w:pPr>
      <w:r>
        <w:rPr>
          <w:color w:val="212121"/>
        </w:rPr>
        <w:t>DFStraversal(G);</w:t>
      </w:r>
    </w:p>
    <w:p w14:paraId="315B8953" w14:textId="77777777" w:rsidR="00485475" w:rsidRDefault="00485475" w:rsidP="00485475">
      <w:pPr>
        <w:pStyle w:val="BodyText"/>
        <w:spacing w:before="10"/>
        <w:rPr>
          <w:sz w:val="8"/>
        </w:rPr>
      </w:pPr>
    </w:p>
    <w:p w14:paraId="1FB00CE5" w14:textId="77777777" w:rsidR="00485475" w:rsidRDefault="00485475" w:rsidP="00485475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3FEB7B91" w14:textId="77777777" w:rsidR="00485475" w:rsidRDefault="00485475" w:rsidP="00485475">
      <w:pPr>
        <w:pStyle w:val="BodyText"/>
        <w:rPr>
          <w:sz w:val="24"/>
        </w:rPr>
      </w:pPr>
    </w:p>
    <w:p w14:paraId="47F0435D" w14:textId="77777777" w:rsidR="00485475" w:rsidRDefault="00485475" w:rsidP="00485475">
      <w:pPr>
        <w:pStyle w:val="BodyText"/>
        <w:rPr>
          <w:sz w:val="24"/>
        </w:rPr>
      </w:pPr>
    </w:p>
    <w:p w14:paraId="675530E2" w14:textId="77777777" w:rsidR="00485475" w:rsidRDefault="00485475" w:rsidP="00485475">
      <w:pPr>
        <w:pStyle w:val="BodyText"/>
        <w:rPr>
          <w:sz w:val="24"/>
        </w:rPr>
      </w:pPr>
    </w:p>
    <w:p w14:paraId="4A412FBC" w14:textId="77777777" w:rsidR="00485475" w:rsidRDefault="00485475" w:rsidP="00485475">
      <w:pPr>
        <w:pStyle w:val="BodyText"/>
        <w:spacing w:before="10"/>
        <w:rPr>
          <w:sz w:val="23"/>
        </w:rPr>
      </w:pPr>
    </w:p>
    <w:p w14:paraId="41D10CC6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BE3DABB" w14:textId="77777777" w:rsidR="00485475" w:rsidRDefault="00485475" w:rsidP="00485475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702272" behindDoc="0" locked="0" layoutInCell="1" allowOverlap="1" wp14:anchorId="7B518104" wp14:editId="00CF6101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3296" behindDoc="0" locked="0" layoutInCell="1" allowOverlap="1" wp14:anchorId="2EC9223B" wp14:editId="7532F41E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AE065" w14:textId="77777777" w:rsidR="00485475" w:rsidRDefault="00485475" w:rsidP="00485475">
      <w:pPr>
        <w:pStyle w:val="BodyText"/>
        <w:spacing w:before="10"/>
        <w:rPr>
          <w:rFonts w:ascii="Cambria"/>
          <w:sz w:val="10"/>
        </w:rPr>
      </w:pPr>
    </w:p>
    <w:p w14:paraId="368F5FD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55C196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946CED9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C7A132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23E95F8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60BFECC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53A985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3F2752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786351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2AE680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7D8A2E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CEDC4F8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8AA2428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239BFA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C79B765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47D55B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74F086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E0241F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7A985C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D7F315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3939F1B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14BAED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F804F3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86CDA2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2F937AC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DD99BD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03CAFEB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335AD46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D454DA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6C0661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E1A6922" w14:textId="77777777" w:rsidR="00485475" w:rsidRDefault="00485475" w:rsidP="00485475">
      <w:pPr>
        <w:pStyle w:val="BodyText"/>
        <w:spacing w:before="8"/>
        <w:rPr>
          <w:rFonts w:ascii="Cambria"/>
          <w:sz w:val="30"/>
        </w:rPr>
      </w:pPr>
    </w:p>
    <w:p w14:paraId="06402E33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738FCEB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4BAB86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41FFF997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1416DB64" w14:textId="77777777" w:rsidR="00485475" w:rsidRDefault="00485475" w:rsidP="00485475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3C7AA005" w14:textId="77777777" w:rsidTr="00FF4578">
        <w:trPr>
          <w:trHeight w:val="347"/>
        </w:trPr>
        <w:tc>
          <w:tcPr>
            <w:tcW w:w="1704" w:type="dxa"/>
          </w:tcPr>
          <w:p w14:paraId="4BEB5462" w14:textId="77777777" w:rsidR="00485475" w:rsidRDefault="00485475" w:rsidP="00FF4578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1E111144" w14:textId="77777777" w:rsidR="00485475" w:rsidRDefault="00485475" w:rsidP="00FF4578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0FD01321" w14:textId="77777777" w:rsidR="00485475" w:rsidRDefault="00485475" w:rsidP="00FF4578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4759C126" w14:textId="77777777" w:rsidR="00485475" w:rsidRDefault="00485475" w:rsidP="00485475">
      <w:pPr>
        <w:pStyle w:val="BodyText"/>
        <w:spacing w:before="10"/>
        <w:rPr>
          <w:rFonts w:ascii="Cambria"/>
          <w:b/>
          <w:sz w:val="20"/>
        </w:rPr>
      </w:pPr>
    </w:p>
    <w:p w14:paraId="5953A6C5" w14:textId="77777777" w:rsidR="00485475" w:rsidRDefault="00485475" w:rsidP="00485475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7931B6D8" w14:textId="77777777" w:rsidR="00485475" w:rsidRDefault="00485475" w:rsidP="00485475">
      <w:pPr>
        <w:pStyle w:val="BodyText"/>
        <w:rPr>
          <w:rFonts w:ascii="Cambria"/>
          <w:b/>
          <w:sz w:val="33"/>
        </w:rPr>
      </w:pPr>
    </w:p>
    <w:p w14:paraId="03407029" w14:textId="77777777" w:rsidR="00485475" w:rsidRDefault="00485475" w:rsidP="00485475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5A1B99C1" w14:textId="77777777" w:rsidR="00485475" w:rsidRDefault="00485475" w:rsidP="00485475">
      <w:pPr>
        <w:pStyle w:val="BodyText"/>
        <w:spacing w:before="1"/>
        <w:rPr>
          <w:rFonts w:ascii="Cambria"/>
          <w:b/>
        </w:rPr>
      </w:pPr>
    </w:p>
    <w:p w14:paraId="6FE6582E" w14:textId="77777777" w:rsidR="00485475" w:rsidRDefault="00485475" w:rsidP="00485475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72D1D019" w14:textId="77777777" w:rsidR="00485475" w:rsidRDefault="00485475" w:rsidP="00485475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762944CB" w14:textId="77777777" w:rsidR="00485475" w:rsidRDefault="00485475" w:rsidP="00485475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28410760" w14:textId="77777777" w:rsidR="00485475" w:rsidRDefault="00485475" w:rsidP="00485475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61C4A971" w14:textId="77777777" w:rsidR="00485475" w:rsidRDefault="00485475" w:rsidP="00485475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50A53D66" w14:textId="77777777" w:rsidR="00485475" w:rsidRDefault="00485475" w:rsidP="00485475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6E315ABA" w14:textId="77777777" w:rsidR="00485475" w:rsidRDefault="00485475" w:rsidP="00485475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76728841" w14:textId="77777777" w:rsidR="00485475" w:rsidRDefault="00485475" w:rsidP="00485475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22E21B07" w14:textId="77777777" w:rsidR="00485475" w:rsidRDefault="00485475" w:rsidP="00485475">
      <w:pPr>
        <w:ind w:left="221" w:right="446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5733A74B" w14:textId="77777777" w:rsidR="00485475" w:rsidRDefault="00485475" w:rsidP="00485475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73A5DA95" w14:textId="77777777" w:rsidR="00485475" w:rsidRDefault="00485475" w:rsidP="00485475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3CBF8D60" w14:textId="77777777" w:rsidR="00485475" w:rsidRDefault="00485475" w:rsidP="00485475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1B9F7079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AA8834" w14:textId="77777777" w:rsidR="00485475" w:rsidRDefault="00485475" w:rsidP="00485475">
      <w:pPr>
        <w:pStyle w:val="BodyText"/>
        <w:rPr>
          <w:sz w:val="20"/>
        </w:rPr>
      </w:pPr>
    </w:p>
    <w:p w14:paraId="7F382035" w14:textId="77777777" w:rsidR="00485475" w:rsidRDefault="00485475" w:rsidP="00485475">
      <w:pPr>
        <w:pStyle w:val="BodyText"/>
        <w:spacing w:before="9"/>
        <w:rPr>
          <w:sz w:val="18"/>
        </w:rPr>
      </w:pPr>
    </w:p>
    <w:p w14:paraId="273891FC" w14:textId="77777777" w:rsidR="00485475" w:rsidRDefault="00485475" w:rsidP="00485475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4045266C" w14:textId="77777777" w:rsidR="00485475" w:rsidRDefault="00485475" w:rsidP="00485475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37DFC7B7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1EFD8017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7E27A63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2200D67" w14:textId="77777777" w:rsidR="00485475" w:rsidRDefault="00485475" w:rsidP="00485475">
      <w:pPr>
        <w:pStyle w:val="BodyText"/>
        <w:spacing w:before="8"/>
        <w:rPr>
          <w:rFonts w:ascii="Cambria"/>
          <w:sz w:val="29"/>
        </w:rPr>
      </w:pPr>
    </w:p>
    <w:p w14:paraId="32AF13A4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019151A6" w14:textId="77777777" w:rsidR="00485475" w:rsidRDefault="00485475" w:rsidP="00485475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3EF60354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7EEA85EE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0620EDA8" w14:textId="77777777" w:rsidR="00485475" w:rsidRDefault="00485475" w:rsidP="00485475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3849F29D" w14:textId="77777777" w:rsidR="00485475" w:rsidRDefault="00485475" w:rsidP="00485475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07ED4DCD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35CE6001" w14:textId="77777777" w:rsidR="00485475" w:rsidRDefault="00485475" w:rsidP="00485475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4945D87C" w14:textId="77777777" w:rsidR="00485475" w:rsidRDefault="00485475" w:rsidP="00485475">
      <w:pPr>
        <w:pStyle w:val="BodyText"/>
        <w:spacing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178EE9E3" w14:textId="77777777" w:rsidR="00485475" w:rsidRDefault="00485475" w:rsidP="00485475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0AF5EF6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42DAF7BB" w14:textId="77777777" w:rsidR="00485475" w:rsidRDefault="00485475" w:rsidP="00485475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655E9E24" w14:textId="77777777" w:rsidR="00485475" w:rsidRDefault="00485475" w:rsidP="00485475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79E5C9C7" w14:textId="77777777" w:rsidR="00485475" w:rsidRDefault="00485475" w:rsidP="00485475">
      <w:pPr>
        <w:pStyle w:val="BodyText"/>
        <w:spacing w:before="9"/>
        <w:rPr>
          <w:rFonts w:ascii="Cambria"/>
          <w:sz w:val="38"/>
        </w:rPr>
      </w:pPr>
    </w:p>
    <w:p w14:paraId="7F7ADD69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278D0ABE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68E1EFC4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B81CC0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3833D6D4" w14:textId="77777777" w:rsidR="00485475" w:rsidRDefault="00485475" w:rsidP="00485475">
      <w:pPr>
        <w:pStyle w:val="BodyText"/>
        <w:rPr>
          <w:rFonts w:ascii="Cambria"/>
          <w:sz w:val="18"/>
        </w:rPr>
      </w:pPr>
    </w:p>
    <w:p w14:paraId="37C55E21" w14:textId="77777777" w:rsidR="00485475" w:rsidRDefault="00485475" w:rsidP="00485475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9B8ED09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66A2BF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2257754" w14:textId="77777777" w:rsidR="00485475" w:rsidRDefault="00485475" w:rsidP="00485475">
      <w:pPr>
        <w:pStyle w:val="BodyText"/>
        <w:spacing w:before="5"/>
        <w:rPr>
          <w:rFonts w:ascii="Cambria"/>
          <w:sz w:val="29"/>
        </w:rPr>
      </w:pPr>
    </w:p>
    <w:p w14:paraId="125F87C4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75E83128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7B2CC4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152DC36" w14:textId="77777777" w:rsidR="00485475" w:rsidRDefault="00485475" w:rsidP="00485475">
      <w:pPr>
        <w:pStyle w:val="BodyText"/>
        <w:spacing w:before="7"/>
        <w:rPr>
          <w:rFonts w:ascii="Cambria"/>
          <w:sz w:val="29"/>
        </w:rPr>
      </w:pPr>
    </w:p>
    <w:p w14:paraId="72D6F475" w14:textId="77777777" w:rsidR="00485475" w:rsidRDefault="00485475" w:rsidP="00485475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3B6D1B79" w14:textId="77777777" w:rsidR="00485475" w:rsidRDefault="00485475" w:rsidP="00485475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63C3CB3E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69590501" w14:textId="77777777" w:rsidR="00485475" w:rsidRDefault="00485475" w:rsidP="00485475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1721DE64" w14:textId="77777777" w:rsidR="00485475" w:rsidRDefault="00485475" w:rsidP="00485475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095D72CE" w14:textId="77777777" w:rsidR="00485475" w:rsidRDefault="00485475" w:rsidP="00485475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109FF75" w14:textId="77777777" w:rsidR="00485475" w:rsidRDefault="00485475" w:rsidP="00485475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579A154D" w14:textId="77777777" w:rsidR="00485475" w:rsidRDefault="00485475" w:rsidP="00485475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D301718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48F2D1AE" w14:textId="77777777" w:rsidR="00485475" w:rsidRDefault="00485475" w:rsidP="00485475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2662D183" w14:textId="77777777" w:rsidR="00485475" w:rsidRDefault="00485475" w:rsidP="00485475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380C4523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C5328C" w14:textId="77777777" w:rsidR="00485475" w:rsidRDefault="00485475" w:rsidP="00485475">
      <w:pPr>
        <w:pStyle w:val="BodyText"/>
        <w:rPr>
          <w:rFonts w:ascii="Cambria"/>
          <w:sz w:val="20"/>
        </w:rPr>
      </w:pPr>
    </w:p>
    <w:p w14:paraId="2D30EEBD" w14:textId="77777777" w:rsidR="00485475" w:rsidRDefault="00485475" w:rsidP="00485475">
      <w:pPr>
        <w:pStyle w:val="BodyText"/>
        <w:rPr>
          <w:rFonts w:ascii="Cambria"/>
          <w:sz w:val="18"/>
        </w:rPr>
      </w:pPr>
    </w:p>
    <w:p w14:paraId="4943A63F" w14:textId="77777777" w:rsidR="00485475" w:rsidRDefault="00485475" w:rsidP="00485475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434D93B5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22851E9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FDB123D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25789A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34876D3" w14:textId="77777777" w:rsidR="00485475" w:rsidRDefault="00485475" w:rsidP="00485475">
      <w:pPr>
        <w:pStyle w:val="BodyText"/>
        <w:spacing w:before="5"/>
        <w:rPr>
          <w:rFonts w:ascii="Cambria"/>
          <w:sz w:val="29"/>
        </w:rPr>
      </w:pPr>
    </w:p>
    <w:p w14:paraId="3E036E79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4B1DF11" w14:textId="77777777" w:rsidR="00485475" w:rsidRDefault="00485475" w:rsidP="00485475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56C7511D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377F9961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352C01E5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745177FE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74754840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5261BE8D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0AD81871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1F2E6C23" w14:textId="77777777" w:rsidR="00485475" w:rsidRDefault="00485475" w:rsidP="00485475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52F74053" w14:textId="77777777" w:rsidR="00485475" w:rsidRDefault="00485475" w:rsidP="00485475">
      <w:pPr>
        <w:pStyle w:val="BodyText"/>
        <w:spacing w:before="8"/>
        <w:rPr>
          <w:rFonts w:ascii="Cambria"/>
          <w:sz w:val="38"/>
        </w:rPr>
      </w:pPr>
    </w:p>
    <w:p w14:paraId="726B802C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212117E4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D9E3BB4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6532DF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675D5D9D" w14:textId="77777777" w:rsidR="00485475" w:rsidRDefault="00485475" w:rsidP="00485475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704320" behindDoc="0" locked="0" layoutInCell="1" allowOverlap="1" wp14:anchorId="3ECC2191" wp14:editId="383080E2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D509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C6A652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8B8A738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EF405C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28F906B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8A437E1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F0098D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4F5463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094074B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9E8BB7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06D6BD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0CE4715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489CAC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534AEC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120C4A8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12530C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ACC4025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8C591B9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E745A16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0B0C121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7EDDF3C" w14:textId="77777777" w:rsidR="00485475" w:rsidRDefault="00485475" w:rsidP="00485475">
      <w:pPr>
        <w:pStyle w:val="BodyText"/>
        <w:spacing w:before="3"/>
        <w:rPr>
          <w:rFonts w:ascii="Cambria"/>
        </w:rPr>
      </w:pPr>
    </w:p>
    <w:p w14:paraId="5B99EF3D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B7BED53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4C4DCA" w14:textId="77777777" w:rsidR="00485475" w:rsidRDefault="00485475" w:rsidP="00485475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51773CA3" w14:textId="77777777" w:rsidTr="00FF4578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008C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BD3F" w14:textId="77777777" w:rsidR="00485475" w:rsidRDefault="00485475" w:rsidP="00FF4578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12D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665E2BA1" w14:textId="77777777" w:rsidR="00485475" w:rsidRDefault="00485475" w:rsidP="00485475">
      <w:pPr>
        <w:pStyle w:val="BodyText"/>
        <w:spacing w:before="10"/>
        <w:rPr>
          <w:rFonts w:ascii="Cambria"/>
          <w:b/>
          <w:sz w:val="20"/>
        </w:rPr>
      </w:pPr>
    </w:p>
    <w:p w14:paraId="45BCA757" w14:textId="77777777" w:rsidR="00485475" w:rsidRDefault="00485475" w:rsidP="00485475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716C8500" w14:textId="77777777" w:rsidR="00485475" w:rsidRDefault="00485475" w:rsidP="00485475">
      <w:pPr>
        <w:pStyle w:val="BodyText"/>
        <w:rPr>
          <w:rFonts w:ascii="Cambria"/>
          <w:b/>
          <w:sz w:val="33"/>
        </w:rPr>
      </w:pPr>
    </w:p>
    <w:p w14:paraId="6B374D61" w14:textId="77777777" w:rsidR="00485475" w:rsidRDefault="00485475" w:rsidP="00485475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3A07028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7CFB9A5A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5B5D5725" w14:textId="77777777" w:rsidR="00485475" w:rsidRDefault="00485475" w:rsidP="00485475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26E50860" w14:textId="77777777" w:rsidR="00485475" w:rsidRDefault="00485475" w:rsidP="00485475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3B7F0DDD" w14:textId="77777777" w:rsidR="00485475" w:rsidRDefault="00485475" w:rsidP="00485475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1443999A" w14:textId="77777777" w:rsidR="00485475" w:rsidRDefault="00485475" w:rsidP="00485475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006852E9" w14:textId="77777777" w:rsidR="00485475" w:rsidRDefault="00485475" w:rsidP="00485475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3D415D55" w14:textId="77777777" w:rsidR="00485475" w:rsidRDefault="00485475" w:rsidP="00485475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0FA65190" w14:textId="77777777" w:rsidR="00485475" w:rsidRDefault="00485475" w:rsidP="00485475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7A93AE57" w14:textId="77777777" w:rsidR="00485475" w:rsidRDefault="00485475" w:rsidP="00485475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0E94462E" w14:textId="77777777" w:rsidR="00485475" w:rsidRDefault="00485475" w:rsidP="00485475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69550EE0" w14:textId="77777777" w:rsidR="00485475" w:rsidRDefault="00485475" w:rsidP="00485475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F28A21B" w14:textId="77777777" w:rsidR="00485475" w:rsidRDefault="00485475" w:rsidP="00485475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54DFD3E1" w14:textId="77777777" w:rsidR="00485475" w:rsidRDefault="00485475" w:rsidP="00485475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29D03223" w14:textId="77777777" w:rsidR="00485475" w:rsidRDefault="00485475" w:rsidP="00485475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33202290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2DAAA7A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49CB050D" w14:textId="77777777" w:rsidR="00485475" w:rsidRDefault="00485475" w:rsidP="00485475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 w14:paraId="0C8DB1F2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32F04BCF" w14:textId="77777777" w:rsidR="00485475" w:rsidRDefault="00485475" w:rsidP="00485475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 w14:paraId="47991532" w14:textId="77777777" w:rsidR="00485475" w:rsidRDefault="00485475" w:rsidP="00485475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 w14:paraId="56CF0690" w14:textId="77777777" w:rsidR="00485475" w:rsidRDefault="00485475" w:rsidP="00485475">
      <w:pPr>
        <w:pStyle w:val="BodyText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5F3BB5A0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0B3A9DF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7889552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 w14:paraId="2DD5454E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9D084FE" w14:textId="77777777" w:rsidR="00485475" w:rsidRDefault="00485475" w:rsidP="00485475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F8B054C" w14:textId="77777777" w:rsidR="00485475" w:rsidRDefault="00485475" w:rsidP="00485475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 w14:paraId="13572C93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255AF8A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C3BF415" w14:textId="77777777" w:rsidR="00485475" w:rsidRDefault="00485475" w:rsidP="00485475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30FB740" w14:textId="77777777" w:rsidR="00485475" w:rsidRDefault="00485475" w:rsidP="00485475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 w14:paraId="2CF5E233" w14:textId="77777777" w:rsidR="00485475" w:rsidRDefault="00485475" w:rsidP="00485475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6FF39119" w14:textId="77777777" w:rsidR="00485475" w:rsidRDefault="00485475" w:rsidP="00485475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6E124C5D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F08755C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28B21B7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993468" w14:textId="77777777" w:rsidR="00485475" w:rsidRDefault="00485475" w:rsidP="00485475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lastRenderedPageBreak/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67C6C32" w14:textId="77777777" w:rsidR="00485475" w:rsidRDefault="00485475" w:rsidP="00485475">
      <w:pPr>
        <w:pStyle w:val="BodyText"/>
        <w:spacing w:before="7"/>
        <w:rPr>
          <w:rFonts w:ascii="Cambria"/>
          <w:sz w:val="38"/>
        </w:rPr>
      </w:pPr>
    </w:p>
    <w:p w14:paraId="7E4FA216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500A23B9" w14:textId="77777777" w:rsidR="00485475" w:rsidRDefault="00485475" w:rsidP="00485475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094241" w14:textId="77777777" w:rsidR="00485475" w:rsidRDefault="00485475" w:rsidP="00485475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6E3F8D7B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72387AB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91878D2" w14:textId="77777777" w:rsidR="00485475" w:rsidRDefault="00485475" w:rsidP="00485475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ADFF7FD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0D398DBD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3FF438E" w14:textId="77777777" w:rsidR="00485475" w:rsidRDefault="00485475" w:rsidP="00485475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22CF8BC2" w14:textId="77777777" w:rsidR="00485475" w:rsidRDefault="00485475" w:rsidP="00485475">
      <w:pPr>
        <w:pStyle w:val="BodyText"/>
        <w:spacing w:line="422" w:lineRule="auto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0F315DFB" w14:textId="77777777" w:rsidR="00485475" w:rsidRDefault="00485475" w:rsidP="00485475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73EF2B1D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955FBEF" w14:textId="77777777" w:rsidR="00485475" w:rsidRDefault="00485475" w:rsidP="00485475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 w14:paraId="32AED82A" w14:textId="77777777" w:rsidR="00485475" w:rsidRDefault="00485475" w:rsidP="00485475">
      <w:pPr>
        <w:pStyle w:val="BodyText"/>
        <w:spacing w:before="198" w:line="422" w:lineRule="auto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8A7A303" w14:textId="77777777" w:rsidR="00485475" w:rsidRDefault="00485475" w:rsidP="00485475">
      <w:pPr>
        <w:pStyle w:val="BodyText"/>
        <w:spacing w:before="8"/>
        <w:rPr>
          <w:rFonts w:ascii="Cambria"/>
          <w:sz w:val="38"/>
        </w:rPr>
      </w:pPr>
    </w:p>
    <w:p w14:paraId="5225AF89" w14:textId="77777777" w:rsidR="00485475" w:rsidRDefault="00485475" w:rsidP="00485475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 w14:paraId="0ACC07F2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05974FA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2E97F27" w14:textId="77777777" w:rsidR="00485475" w:rsidRDefault="00485475" w:rsidP="00485475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22BFB6F6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DAD342" w14:textId="77777777" w:rsidR="00485475" w:rsidRDefault="00485475" w:rsidP="00485475">
      <w:pPr>
        <w:pStyle w:val="BodyText"/>
        <w:spacing w:before="93" w:line="422" w:lineRule="auto"/>
        <w:ind w:left="221" w:right="6609"/>
        <w:rPr>
          <w:rFonts w:ascii="Cambria"/>
        </w:rPr>
      </w:pPr>
      <w:r>
        <w:rPr>
          <w:rFonts w:ascii="Cambria"/>
        </w:rPr>
        <w:lastRenderedPageBreak/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78E76749" w14:textId="77777777" w:rsidR="00485475" w:rsidRDefault="00485475" w:rsidP="00485475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0725354" w14:textId="77777777" w:rsidR="00485475" w:rsidRDefault="00485475" w:rsidP="00485475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CF3A871" w14:textId="77777777" w:rsidR="00485475" w:rsidRDefault="00485475" w:rsidP="00485475">
      <w:pPr>
        <w:pStyle w:val="BodyText"/>
        <w:spacing w:before="195" w:line="424" w:lineRule="auto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A91B23E" w14:textId="77777777" w:rsidR="00485475" w:rsidRDefault="00485475" w:rsidP="00485475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26FE165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926B69C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D384D1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3F37EEC" w14:textId="77777777" w:rsidR="00485475" w:rsidRDefault="00485475" w:rsidP="00485475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F58E35A" w14:textId="77777777" w:rsidR="00485475" w:rsidRDefault="00485475" w:rsidP="00485475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705344" behindDoc="0" locked="0" layoutInCell="1" allowOverlap="1" wp14:anchorId="37CD2356" wp14:editId="53D16DC9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6AF58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151669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2AD8608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9FB133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01D05C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473E3E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CFC2196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FA1688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E351375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53863B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F565931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EA8945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4501BBD" w14:textId="77777777" w:rsidR="00485475" w:rsidRDefault="00485475" w:rsidP="00485475">
      <w:pPr>
        <w:pStyle w:val="BodyText"/>
        <w:spacing w:before="2"/>
        <w:rPr>
          <w:rFonts w:ascii="Cambria"/>
          <w:sz w:val="34"/>
        </w:rPr>
      </w:pPr>
    </w:p>
    <w:p w14:paraId="1044C960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9EE25B1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028CB86" w14:textId="77777777" w:rsidR="00485475" w:rsidRDefault="00485475" w:rsidP="00485475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55555795" w14:textId="77777777" w:rsidTr="00FF4578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8D73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5058" w14:textId="77777777" w:rsidR="00485475" w:rsidRDefault="00485475" w:rsidP="00FF4578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007B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460DD45B" w14:textId="77777777" w:rsidR="00485475" w:rsidRDefault="00485475" w:rsidP="00485475">
      <w:pPr>
        <w:pStyle w:val="BodyText"/>
        <w:spacing w:before="10"/>
        <w:rPr>
          <w:rFonts w:ascii="Cambria"/>
          <w:b/>
          <w:sz w:val="20"/>
        </w:rPr>
      </w:pPr>
    </w:p>
    <w:p w14:paraId="1B98901C" w14:textId="77777777" w:rsidR="00485475" w:rsidRDefault="00485475" w:rsidP="00485475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46DD4EF9" w14:textId="77777777" w:rsidR="00485475" w:rsidRDefault="00485475" w:rsidP="00485475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332B8744" w14:textId="77777777" w:rsidR="00485475" w:rsidRDefault="00485475" w:rsidP="00485475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7F10941" w14:textId="77777777" w:rsidR="00485475" w:rsidRDefault="00485475" w:rsidP="00485475">
      <w:pPr>
        <w:pStyle w:val="BodyText"/>
        <w:rPr>
          <w:rFonts w:ascii="Cambria"/>
          <w:b/>
          <w:sz w:val="33"/>
        </w:rPr>
      </w:pPr>
    </w:p>
    <w:p w14:paraId="64FCDC60" w14:textId="77777777" w:rsidR="00485475" w:rsidRDefault="00485475" w:rsidP="00485475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539F3FF1" w14:textId="77777777" w:rsidR="00485475" w:rsidRDefault="00485475" w:rsidP="00485475">
      <w:pPr>
        <w:pStyle w:val="BodyText"/>
        <w:spacing w:before="1"/>
        <w:rPr>
          <w:rFonts w:ascii="Cambria"/>
          <w:b/>
        </w:rPr>
      </w:pPr>
    </w:p>
    <w:p w14:paraId="1F64DE10" w14:textId="77777777" w:rsidR="00485475" w:rsidRDefault="00485475" w:rsidP="00485475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7BA7D9A9" w14:textId="77777777" w:rsidR="00485475" w:rsidRDefault="00485475" w:rsidP="00485475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71561E07" w14:textId="77777777" w:rsidR="00485475" w:rsidRDefault="00485475" w:rsidP="00485475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0FCAF9A4" w14:textId="77777777" w:rsidR="00485475" w:rsidRDefault="00485475" w:rsidP="00485475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78D7CF3B" w14:textId="77777777" w:rsidR="00485475" w:rsidRDefault="00485475" w:rsidP="00485475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0A3615A7" w14:textId="77777777" w:rsidR="00485475" w:rsidRDefault="00485475" w:rsidP="00485475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57E96E06" w14:textId="77777777" w:rsidR="00485475" w:rsidRDefault="00485475" w:rsidP="00485475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312ECB86" w14:textId="77777777" w:rsidR="00485475" w:rsidRDefault="00485475" w:rsidP="00485475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6B42AA5F" w14:textId="77777777" w:rsidR="00485475" w:rsidRDefault="00485475" w:rsidP="00485475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778EDE6B" w14:textId="77777777" w:rsidR="00485475" w:rsidRDefault="00485475" w:rsidP="00485475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3EF79BE4" w14:textId="77777777" w:rsidR="00485475" w:rsidRDefault="00485475" w:rsidP="00485475">
      <w:pPr>
        <w:rPr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245EC2" w14:textId="77777777" w:rsidR="00485475" w:rsidRDefault="00485475" w:rsidP="00485475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5A5405A7" w14:textId="77777777" w:rsidR="00485475" w:rsidRDefault="00485475" w:rsidP="00485475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6469B4F4" w14:textId="77777777" w:rsidR="00485475" w:rsidRDefault="00485475" w:rsidP="00485475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14:paraId="464FD3F3" w14:textId="77777777" w:rsidR="00485475" w:rsidRDefault="00485475" w:rsidP="00485475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7F82ECE9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5CC7AC77" w14:textId="77777777" w:rsidR="00485475" w:rsidRDefault="00485475" w:rsidP="00485475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73303AF4" w14:textId="77777777" w:rsidR="00485475" w:rsidRDefault="00485475" w:rsidP="00485475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1C5287CC" w14:textId="77777777" w:rsidR="00485475" w:rsidRDefault="00485475" w:rsidP="00485475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253058FB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4AD24DAE" w14:textId="77777777" w:rsidR="00485475" w:rsidRDefault="00485475" w:rsidP="00485475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00FAE468" w14:textId="77777777" w:rsidR="00485475" w:rsidRDefault="00485475" w:rsidP="00485475">
      <w:pPr>
        <w:pStyle w:val="BodyText"/>
        <w:spacing w:before="198"/>
        <w:ind w:left="221"/>
      </w:pPr>
      <w:r>
        <w:t>{</w:t>
      </w:r>
    </w:p>
    <w:p w14:paraId="3419153E" w14:textId="77777777" w:rsidR="00485475" w:rsidRDefault="00485475" w:rsidP="00485475">
      <w:pPr>
        <w:pStyle w:val="BodyText"/>
        <w:spacing w:before="196" w:line="424" w:lineRule="auto"/>
        <w:ind w:left="221" w:right="8047"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 w14:paraId="4150AC7D" w14:textId="77777777" w:rsidR="00485475" w:rsidRDefault="00485475" w:rsidP="00485475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EF608E5" w14:textId="77777777" w:rsidR="00485475" w:rsidRDefault="00485475" w:rsidP="00485475">
      <w:pPr>
        <w:pStyle w:val="BodyText"/>
        <w:rPr>
          <w:sz w:val="24"/>
        </w:rPr>
      </w:pPr>
    </w:p>
    <w:p w14:paraId="4FC0144E" w14:textId="77777777" w:rsidR="00485475" w:rsidRDefault="00485475" w:rsidP="00485475">
      <w:pPr>
        <w:pStyle w:val="BodyText"/>
        <w:spacing w:before="1"/>
        <w:rPr>
          <w:sz w:val="32"/>
        </w:rPr>
      </w:pPr>
    </w:p>
    <w:p w14:paraId="16D7C962" w14:textId="77777777" w:rsidR="00485475" w:rsidRDefault="00485475" w:rsidP="00485475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6F556E4B" w14:textId="77777777" w:rsidR="00485475" w:rsidRDefault="00485475" w:rsidP="00485475">
      <w:pPr>
        <w:pStyle w:val="BodyText"/>
        <w:spacing w:before="196" w:line="424" w:lineRule="auto"/>
        <w:ind w:left="221" w:right="6195"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 w14:paraId="3B752E34" w14:textId="77777777" w:rsidR="00485475" w:rsidRDefault="00485475" w:rsidP="00485475">
      <w:pPr>
        <w:pStyle w:val="BodyText"/>
        <w:spacing w:before="2"/>
        <w:ind w:left="221"/>
      </w:pPr>
      <w:r>
        <w:t>}</w:t>
      </w:r>
    </w:p>
    <w:p w14:paraId="197A5D94" w14:textId="77777777" w:rsidR="00485475" w:rsidRDefault="00485475" w:rsidP="00485475">
      <w:pPr>
        <w:pStyle w:val="BodyText"/>
        <w:spacing w:before="196" w:line="424" w:lineRule="auto"/>
        <w:ind w:left="221" w:right="6300"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 w14:paraId="0664C4B2" w14:textId="77777777" w:rsidR="00485475" w:rsidRDefault="00485475" w:rsidP="00485475">
      <w:pPr>
        <w:pStyle w:val="BodyText"/>
        <w:spacing w:before="2"/>
        <w:ind w:left="221"/>
      </w:pPr>
      <w:r>
        <w:t>}</w:t>
      </w:r>
    </w:p>
    <w:p w14:paraId="62DA908B" w14:textId="77777777" w:rsidR="00485475" w:rsidRDefault="00485475" w:rsidP="00485475">
      <w:pPr>
        <w:pStyle w:val="BodyText"/>
        <w:spacing w:before="196" w:line="429" w:lineRule="auto"/>
        <w:ind w:left="221" w:right="7830"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 w14:paraId="75E800F4" w14:textId="77777777" w:rsidR="00485475" w:rsidRDefault="00485475" w:rsidP="00485475">
      <w:pPr>
        <w:pStyle w:val="BodyText"/>
        <w:spacing w:line="248" w:lineRule="exact"/>
        <w:ind w:left="221"/>
      </w:pPr>
      <w:r>
        <w:t>}</w:t>
      </w:r>
    </w:p>
    <w:p w14:paraId="60799663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338B36A6" w14:textId="77777777" w:rsidR="00485475" w:rsidRDefault="00485475" w:rsidP="00485475">
      <w:pPr>
        <w:pStyle w:val="BodyText"/>
        <w:spacing w:before="196" w:line="424" w:lineRule="auto"/>
        <w:ind w:left="221" w:right="7540"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7EBC3A3E" w14:textId="77777777" w:rsidR="00485475" w:rsidRDefault="00485475" w:rsidP="00485475">
      <w:pPr>
        <w:pStyle w:val="BodyText"/>
        <w:spacing w:before="2"/>
        <w:ind w:left="221"/>
      </w:pPr>
      <w:r>
        <w:t>}</w:t>
      </w:r>
    </w:p>
    <w:p w14:paraId="161368B8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A508A1" w14:textId="77777777" w:rsidR="00485475" w:rsidRDefault="00485475" w:rsidP="00485475">
      <w:pPr>
        <w:pStyle w:val="BodyText"/>
        <w:spacing w:before="93"/>
        <w:ind w:left="221"/>
      </w:pPr>
      <w:r>
        <w:lastRenderedPageBreak/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3348BB4A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0845E592" w14:textId="77777777" w:rsidR="00485475" w:rsidRDefault="00485475" w:rsidP="00485475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7C84CF4A" w14:textId="77777777" w:rsidR="00485475" w:rsidRDefault="00485475" w:rsidP="00485475">
      <w:pPr>
        <w:pStyle w:val="BodyText"/>
        <w:spacing w:before="196" w:line="424" w:lineRule="auto"/>
        <w:ind w:left="221" w:right="5724"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0E1149C0" w14:textId="77777777" w:rsidR="00485475" w:rsidRDefault="00485475" w:rsidP="00485475">
      <w:pPr>
        <w:pStyle w:val="BodyText"/>
        <w:spacing w:before="3"/>
        <w:ind w:left="221"/>
      </w:pPr>
      <w:r>
        <w:t>}</w:t>
      </w:r>
    </w:p>
    <w:p w14:paraId="4847105C" w14:textId="77777777" w:rsidR="00485475" w:rsidRDefault="00485475" w:rsidP="00485475">
      <w:pPr>
        <w:pStyle w:val="BodyText"/>
        <w:spacing w:before="196"/>
        <w:ind w:left="221"/>
      </w:pPr>
      <w:r>
        <w:t>}</w:t>
      </w:r>
    </w:p>
    <w:p w14:paraId="694B6971" w14:textId="77777777" w:rsidR="00485475" w:rsidRDefault="00485475" w:rsidP="00485475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0D1913F5" w14:textId="77777777" w:rsidR="00485475" w:rsidRDefault="00485475" w:rsidP="00485475">
      <w:pPr>
        <w:pStyle w:val="BodyText"/>
        <w:spacing w:before="196"/>
        <w:ind w:left="221"/>
      </w:pPr>
      <w:r>
        <w:t>{</w:t>
      </w:r>
    </w:p>
    <w:p w14:paraId="161F53CE" w14:textId="77777777" w:rsidR="00485475" w:rsidRDefault="00485475" w:rsidP="00485475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ADEC959" w14:textId="77777777" w:rsidR="00485475" w:rsidRDefault="00485475" w:rsidP="00485475">
      <w:pPr>
        <w:pStyle w:val="BodyText"/>
        <w:spacing w:before="196" w:line="427" w:lineRule="auto"/>
        <w:ind w:left="221" w:right="6703"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 w14:paraId="5FDF280F" w14:textId="77777777" w:rsidR="00485475" w:rsidRDefault="00485475" w:rsidP="00485475">
      <w:pPr>
        <w:pStyle w:val="BodyText"/>
        <w:spacing w:line="424" w:lineRule="auto"/>
        <w:ind w:left="221" w:right="7674"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 w14:paraId="0F10A14B" w14:textId="77777777" w:rsidR="00485475" w:rsidRDefault="00485475" w:rsidP="00485475">
      <w:pPr>
        <w:pStyle w:val="BodyText"/>
        <w:spacing w:before="1"/>
        <w:ind w:left="221"/>
      </w:pPr>
      <w:r>
        <w:t>}</w:t>
      </w:r>
    </w:p>
    <w:p w14:paraId="0C08658F" w14:textId="77777777" w:rsidR="00485475" w:rsidRDefault="00485475" w:rsidP="00485475">
      <w:pPr>
        <w:pStyle w:val="BodyText"/>
        <w:spacing w:before="196" w:line="424" w:lineRule="auto"/>
        <w:ind w:left="221" w:right="7362"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 w14:paraId="392CD1FA" w14:textId="77777777" w:rsidR="00485475" w:rsidRDefault="00485475" w:rsidP="00485475">
      <w:pPr>
        <w:pStyle w:val="BodyText"/>
        <w:spacing w:before="5"/>
        <w:ind w:left="221"/>
      </w:pPr>
      <w:r>
        <w:t>}</w:t>
      </w:r>
    </w:p>
    <w:p w14:paraId="0780320D" w14:textId="77777777" w:rsidR="00485475" w:rsidRDefault="00485475" w:rsidP="00485475">
      <w:pPr>
        <w:pStyle w:val="BodyText"/>
        <w:rPr>
          <w:sz w:val="24"/>
        </w:rPr>
      </w:pPr>
    </w:p>
    <w:p w14:paraId="5C0CC21C" w14:textId="77777777" w:rsidR="00485475" w:rsidRDefault="00485475" w:rsidP="00485475">
      <w:pPr>
        <w:pStyle w:val="BodyText"/>
        <w:rPr>
          <w:sz w:val="32"/>
        </w:rPr>
      </w:pPr>
    </w:p>
    <w:p w14:paraId="707F9E83" w14:textId="77777777" w:rsidR="00485475" w:rsidRDefault="00485475" w:rsidP="00485475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AF0E878" w14:textId="77777777" w:rsidR="00485475" w:rsidRDefault="00485475" w:rsidP="00485475">
      <w:pPr>
        <w:pStyle w:val="BodyText"/>
        <w:spacing w:line="252" w:lineRule="exact"/>
        <w:ind w:left="221"/>
      </w:pPr>
      <w:r>
        <w:t>}</w:t>
      </w:r>
    </w:p>
    <w:p w14:paraId="37133E8D" w14:textId="77777777" w:rsidR="00485475" w:rsidRDefault="00485475" w:rsidP="00485475">
      <w:pPr>
        <w:spacing w:line="252" w:lineRule="exact"/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5383E8" w14:textId="77777777" w:rsidR="00485475" w:rsidRDefault="00485475" w:rsidP="00485475">
      <w:pPr>
        <w:pStyle w:val="BodyText"/>
        <w:spacing w:before="93"/>
        <w:ind w:left="221"/>
      </w:pPr>
      <w:r>
        <w:lastRenderedPageBreak/>
        <w:t>MERGE</w:t>
      </w:r>
      <w:r>
        <w:rPr>
          <w:spacing w:val="-3"/>
        </w:rPr>
        <w:t xml:space="preserve"> </w:t>
      </w:r>
      <w:r>
        <w:t>SORT</w:t>
      </w:r>
    </w:p>
    <w:p w14:paraId="36F84F92" w14:textId="77777777" w:rsidR="00485475" w:rsidRDefault="00485475" w:rsidP="00485475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6F116A47" w14:textId="77777777" w:rsidR="00485475" w:rsidRDefault="00485475" w:rsidP="00485475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0A27289F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B4E14EF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1D85DF01" w14:textId="77777777" w:rsidR="00485475" w:rsidRDefault="00485475" w:rsidP="00485475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3C8FC76" w14:textId="77777777" w:rsidR="00485475" w:rsidRDefault="00485475" w:rsidP="00485475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4089FF34" w14:textId="77777777" w:rsidR="00485475" w:rsidRDefault="00485475" w:rsidP="00485475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 w14:paraId="09103A8C" w14:textId="77777777" w:rsidR="00485475" w:rsidRDefault="00485475" w:rsidP="00485475">
      <w:pPr>
        <w:pStyle w:val="BodyText"/>
        <w:spacing w:before="2" w:line="427" w:lineRule="auto"/>
        <w:ind w:left="221" w:right="7867"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4EA2B95E" w14:textId="77777777" w:rsidR="00485475" w:rsidRDefault="00485475" w:rsidP="00485475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53AE20F1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5A329690" w14:textId="77777777" w:rsidR="00485475" w:rsidRDefault="00485475" w:rsidP="00485475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1C70A6C" w14:textId="77777777" w:rsidR="00485475" w:rsidRDefault="00485475" w:rsidP="00485475">
      <w:pPr>
        <w:pStyle w:val="BodyText"/>
        <w:spacing w:before="3" w:line="424" w:lineRule="auto"/>
        <w:ind w:left="221" w:right="8732"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 w14:paraId="2BE7B198" w14:textId="77777777" w:rsidR="00485475" w:rsidRDefault="00485475" w:rsidP="00485475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7294DE52" w14:textId="77777777" w:rsidR="00485475" w:rsidRDefault="00485475" w:rsidP="00485475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421E247" w14:textId="77777777" w:rsidR="00485475" w:rsidRDefault="00485475" w:rsidP="00485475">
      <w:pPr>
        <w:pStyle w:val="BodyText"/>
        <w:spacing w:before="196" w:line="427" w:lineRule="auto"/>
        <w:ind w:left="221" w:right="8696"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 w14:paraId="32F2AC9D" w14:textId="77777777" w:rsidR="00485475" w:rsidRDefault="00485475" w:rsidP="00485475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22D4CF50" w14:textId="77777777" w:rsidR="00485475" w:rsidRDefault="00485475" w:rsidP="00485475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59220674" w14:textId="77777777" w:rsidR="00485475" w:rsidRDefault="00485475" w:rsidP="00485475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 w14:paraId="095E7A8B" w14:textId="77777777" w:rsidR="00485475" w:rsidRDefault="00485475" w:rsidP="00485475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088FD747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1427BCA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93A250" w14:textId="77777777" w:rsidR="00485475" w:rsidRDefault="00485475" w:rsidP="00485475">
      <w:pPr>
        <w:pStyle w:val="BodyText"/>
        <w:spacing w:before="93" w:line="424" w:lineRule="auto"/>
        <w:ind w:left="221" w:right="8451"/>
      </w:pPr>
      <w:r>
        <w:rPr>
          <w:color w:val="212121"/>
        </w:rPr>
        <w:lastRenderedPageBreak/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 w14:paraId="40C6BE2A" w14:textId="77777777" w:rsidR="00485475" w:rsidRDefault="00485475" w:rsidP="00485475">
      <w:pPr>
        <w:pStyle w:val="BodyText"/>
        <w:rPr>
          <w:sz w:val="24"/>
        </w:rPr>
      </w:pPr>
    </w:p>
    <w:p w14:paraId="237A28B4" w14:textId="77777777" w:rsidR="00485475" w:rsidRDefault="00485475" w:rsidP="00485475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207833E5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E6B9C00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14C949A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31EDA14D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0451DA26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532A88BE" w14:textId="77777777" w:rsidR="00485475" w:rsidRDefault="00485475" w:rsidP="00485475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21CCCFEB" w14:textId="77777777" w:rsidR="00485475" w:rsidRDefault="00485475" w:rsidP="00485475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49513D9E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CB5A8AB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701492E4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60542ECF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 w14:paraId="1894B051" w14:textId="77777777" w:rsidR="00485475" w:rsidRDefault="00485475" w:rsidP="00485475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 w14:paraId="1B3CC33C" w14:textId="77777777" w:rsidR="00485475" w:rsidRDefault="00485475" w:rsidP="00485475">
      <w:pPr>
        <w:pStyle w:val="BodyText"/>
        <w:rPr>
          <w:sz w:val="24"/>
        </w:rPr>
      </w:pPr>
    </w:p>
    <w:p w14:paraId="051A83EE" w14:textId="77777777" w:rsidR="00485475" w:rsidRDefault="00485475" w:rsidP="00485475">
      <w:pPr>
        <w:pStyle w:val="BodyText"/>
        <w:spacing w:before="175"/>
        <w:ind w:left="221"/>
      </w:pPr>
      <w:r>
        <w:rPr>
          <w:color w:val="212121"/>
        </w:rPr>
        <w:t>printf("\n");</w:t>
      </w:r>
    </w:p>
    <w:p w14:paraId="6543FE9A" w14:textId="77777777" w:rsidR="00485475" w:rsidRDefault="00485475" w:rsidP="00485475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7C8B3C2C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14:paraId="04906936" w14:textId="77777777" w:rsidR="00485475" w:rsidRDefault="00485475" w:rsidP="00485475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3320EE98" w14:textId="77777777" w:rsidR="00485475" w:rsidRDefault="00485475" w:rsidP="00485475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116E1CFB" w14:textId="77777777" w:rsidR="00485475" w:rsidRDefault="00485475" w:rsidP="00485475">
      <w:pPr>
        <w:pStyle w:val="BodyText"/>
        <w:spacing w:before="195" w:line="424" w:lineRule="auto"/>
        <w:ind w:left="221" w:right="6047"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485A81E7" w14:textId="77777777" w:rsidR="00485475" w:rsidRDefault="00485475" w:rsidP="00485475">
      <w:pPr>
        <w:spacing w:line="424" w:lineRule="auto"/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366803" w14:textId="77777777" w:rsidR="00485475" w:rsidRDefault="00485475" w:rsidP="00485475">
      <w:pPr>
        <w:pStyle w:val="BodyText"/>
        <w:spacing w:before="93" w:line="424" w:lineRule="auto"/>
        <w:ind w:left="221" w:right="7127"/>
      </w:pPr>
      <w:r>
        <w:rPr>
          <w:color w:val="212121"/>
        </w:rPr>
        <w:lastRenderedPageBreak/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694126E9" w14:textId="77777777" w:rsidR="00485475" w:rsidRDefault="00485475" w:rsidP="00485475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037EA119" w14:textId="77777777" w:rsidR="00485475" w:rsidRDefault="00485475" w:rsidP="00485475">
      <w:pPr>
        <w:pStyle w:val="BodyText"/>
        <w:rPr>
          <w:sz w:val="24"/>
        </w:rPr>
      </w:pPr>
    </w:p>
    <w:p w14:paraId="2BF6F780" w14:textId="77777777" w:rsidR="00485475" w:rsidRDefault="00485475" w:rsidP="00485475">
      <w:pPr>
        <w:pStyle w:val="BodyText"/>
        <w:rPr>
          <w:sz w:val="32"/>
        </w:rPr>
      </w:pPr>
    </w:p>
    <w:p w14:paraId="3C81C4EA" w14:textId="77777777" w:rsidR="00485475" w:rsidRDefault="00485475" w:rsidP="00485475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96C0F8F" w14:textId="77777777" w:rsidR="00485475" w:rsidRDefault="00485475" w:rsidP="00485475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706368" behindDoc="0" locked="0" layoutInCell="1" allowOverlap="1" wp14:anchorId="246DA62B" wp14:editId="1D8C738D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DD6E3" w14:textId="77777777" w:rsidR="00485475" w:rsidRDefault="00485475" w:rsidP="00485475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03996FB" wp14:editId="2C61DBD9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0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89854" id="Ink 57" o:spid="_x0000_s1026" type="#_x0000_t75" style="position:absolute;margin-left:193.9pt;margin-top:18.95pt;width:264.5pt;height:22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">
                <v:imagedata r:id="rId61" o:title="" croptop="-1083884f" cropleft="-905572f"/>
              </v:shape>
            </w:pict>
          </mc:Fallback>
        </mc:AlternateContent>
      </w:r>
    </w:p>
    <w:p w14:paraId="3F49988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56E747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9772D9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C1C8EFC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EA63C1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A5B9FB5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80AD7C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30555F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EBEFE87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037642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80AD1D0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21FECA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DC5D50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98B1129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71E4FF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10EFDE7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D35C26F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271024D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47225FA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A27D82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59B9B58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DA356A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E3F729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31D1BA5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EBA79B5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2DBFCC2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4C7C5673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590D478E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6D7EF1E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3A12B9D4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7B6FD98C" w14:textId="77777777" w:rsidR="00485475" w:rsidRDefault="00485475" w:rsidP="00485475">
      <w:pPr>
        <w:pStyle w:val="BodyText"/>
        <w:rPr>
          <w:rFonts w:ascii="Cambria"/>
          <w:sz w:val="26"/>
        </w:rPr>
      </w:pPr>
    </w:p>
    <w:p w14:paraId="0CF9C068" w14:textId="77777777" w:rsidR="00485475" w:rsidRDefault="00485475" w:rsidP="00485475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45702A9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0E0607" w14:textId="77777777" w:rsidR="00485475" w:rsidRDefault="00485475" w:rsidP="00485475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485475" w14:paraId="44B7693B" w14:textId="77777777" w:rsidTr="00FF4578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2551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681E" w14:textId="77777777" w:rsidR="00485475" w:rsidRDefault="00485475" w:rsidP="00FF4578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42FB" w14:textId="77777777" w:rsidR="00485475" w:rsidRDefault="00485475" w:rsidP="00FF4578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4B4CD24D" w14:textId="77777777" w:rsidR="00485475" w:rsidRDefault="00485475" w:rsidP="00485475">
      <w:pPr>
        <w:pStyle w:val="BodyText"/>
        <w:spacing w:before="10"/>
        <w:rPr>
          <w:rFonts w:ascii="Cambria"/>
          <w:b/>
          <w:sz w:val="20"/>
        </w:rPr>
      </w:pPr>
    </w:p>
    <w:p w14:paraId="5D2CB3F4" w14:textId="77777777" w:rsidR="00485475" w:rsidRDefault="00485475" w:rsidP="00485475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17008BA2" w14:textId="77777777" w:rsidR="00485475" w:rsidRDefault="00485475" w:rsidP="00485475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0AF98039" w14:textId="77777777" w:rsidR="00485475" w:rsidRDefault="00485475" w:rsidP="00485475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20B8D14B" w14:textId="77777777" w:rsidR="00485475" w:rsidRDefault="00485475" w:rsidP="00485475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D41E1C4" w14:textId="77777777" w:rsidR="00485475" w:rsidRDefault="00485475" w:rsidP="00485475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137F0CE6" w14:textId="77777777" w:rsidR="00485475" w:rsidRDefault="00485475" w:rsidP="00485475">
      <w:pPr>
        <w:pStyle w:val="BodyText"/>
        <w:spacing w:before="2"/>
        <w:rPr>
          <w:rFonts w:ascii="Times New Roman"/>
          <w:b/>
          <w:sz w:val="24"/>
        </w:rPr>
      </w:pPr>
    </w:p>
    <w:p w14:paraId="0C1E8E3A" w14:textId="77777777" w:rsidR="00485475" w:rsidRDefault="00485475" w:rsidP="00485475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0B43032B" w14:textId="77777777" w:rsidR="00485475" w:rsidRDefault="00485475" w:rsidP="00485475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24DD2FA9" w14:textId="77777777" w:rsidR="00485475" w:rsidRDefault="00485475" w:rsidP="00485475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547A3239" w14:textId="77777777" w:rsidR="00485475" w:rsidRDefault="00485475" w:rsidP="00485475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6EE587A6" w14:textId="77777777" w:rsidR="00485475" w:rsidRDefault="00485475" w:rsidP="00485475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7691EE6D" w14:textId="77777777" w:rsidR="00485475" w:rsidRDefault="00485475" w:rsidP="00485475">
      <w:pPr>
        <w:pStyle w:val="BodyText"/>
        <w:spacing w:before="5"/>
        <w:rPr>
          <w:rFonts w:ascii="Times New Roman"/>
          <w:sz w:val="24"/>
        </w:rPr>
      </w:pPr>
    </w:p>
    <w:p w14:paraId="5774C701" w14:textId="77777777" w:rsidR="00485475" w:rsidRDefault="00485475" w:rsidP="00485475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3603517F" w14:textId="77777777" w:rsidR="00485475" w:rsidRDefault="00485475" w:rsidP="00485475">
      <w:pPr>
        <w:pStyle w:val="BodyText"/>
        <w:spacing w:before="5"/>
        <w:rPr>
          <w:rFonts w:ascii="Times New Roman"/>
          <w:b/>
          <w:sz w:val="24"/>
        </w:rPr>
      </w:pPr>
    </w:p>
    <w:p w14:paraId="385A50B3" w14:textId="77777777" w:rsidR="00485475" w:rsidRDefault="00485475" w:rsidP="00485475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7BD6BB84" w14:textId="77777777" w:rsidR="00485475" w:rsidRDefault="00485475" w:rsidP="00485475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77E4A4A5" w14:textId="77777777" w:rsidR="00485475" w:rsidRDefault="00485475" w:rsidP="00485475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198D4B26" w14:textId="77777777" w:rsidR="00485475" w:rsidRDefault="00485475" w:rsidP="00485475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5C88B85C" w14:textId="77777777" w:rsidR="00485475" w:rsidRDefault="00485475" w:rsidP="00485475">
      <w:pPr>
        <w:pStyle w:val="BodyText"/>
        <w:spacing w:before="3"/>
        <w:rPr>
          <w:rFonts w:ascii="Times New Roman"/>
          <w:sz w:val="24"/>
        </w:rPr>
      </w:pPr>
    </w:p>
    <w:p w14:paraId="04158D2C" w14:textId="77777777" w:rsidR="00485475" w:rsidRDefault="00485475" w:rsidP="00485475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49D58C1A" w14:textId="77777777" w:rsidR="00485475" w:rsidRDefault="00485475" w:rsidP="00485475">
      <w:pPr>
        <w:pStyle w:val="BodyText"/>
        <w:spacing w:before="5"/>
        <w:rPr>
          <w:rFonts w:ascii="Times New Roman"/>
          <w:b/>
          <w:sz w:val="24"/>
        </w:rPr>
      </w:pPr>
    </w:p>
    <w:p w14:paraId="206CA75A" w14:textId="77777777" w:rsidR="00485475" w:rsidRDefault="00485475" w:rsidP="00485475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035CDC60" w14:textId="77777777" w:rsidR="00485475" w:rsidRDefault="00485475" w:rsidP="00485475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1C7EF697" w14:textId="77777777" w:rsidR="00485475" w:rsidRDefault="00485475" w:rsidP="00485475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4DC6BCAC" w14:textId="77777777" w:rsidR="00485475" w:rsidRDefault="00485475" w:rsidP="00485475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5C40E6B4" w14:textId="77777777" w:rsidR="00485475" w:rsidRDefault="00485475" w:rsidP="00485475">
      <w:pPr>
        <w:rPr>
          <w:rFonts w:ascii="Times New Roman"/>
          <w:sz w:val="24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DF6786" w14:textId="77777777" w:rsidR="00485475" w:rsidRDefault="00485475" w:rsidP="00485475">
      <w:pPr>
        <w:pStyle w:val="BodyText"/>
        <w:spacing w:before="8"/>
        <w:rPr>
          <w:rFonts w:ascii="Times New Roman"/>
          <w:sz w:val="21"/>
        </w:rPr>
      </w:pPr>
    </w:p>
    <w:p w14:paraId="55935B3E" w14:textId="77777777" w:rsidR="00485475" w:rsidRDefault="00485475" w:rsidP="00485475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11203204" w14:textId="77777777" w:rsidR="00485475" w:rsidRDefault="00485475" w:rsidP="00485475">
      <w:pPr>
        <w:pStyle w:val="BodyText"/>
        <w:rPr>
          <w:rFonts w:ascii="Cambria"/>
          <w:b/>
        </w:rPr>
      </w:pPr>
    </w:p>
    <w:p w14:paraId="1B2B8ACA" w14:textId="77777777" w:rsidR="00485475" w:rsidRDefault="00485475" w:rsidP="00485475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707817DC" w14:textId="77777777" w:rsidR="00485475" w:rsidRDefault="00485475" w:rsidP="00485475">
      <w:pPr>
        <w:pStyle w:val="BodyText"/>
        <w:rPr>
          <w:rFonts w:ascii="Cambria"/>
          <w:b/>
        </w:rPr>
      </w:pPr>
    </w:p>
    <w:p w14:paraId="4A3840C4" w14:textId="77777777" w:rsidR="00485475" w:rsidRDefault="00485475" w:rsidP="00485475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6B198421" w14:textId="77777777" w:rsidR="00485475" w:rsidRDefault="00485475" w:rsidP="00485475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4CEED987" w14:textId="77777777" w:rsidR="00485475" w:rsidRDefault="00485475" w:rsidP="00485475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 w14:paraId="021BED7C" w14:textId="77777777" w:rsidR="00485475" w:rsidRDefault="00485475" w:rsidP="00485475">
      <w:pPr>
        <w:pStyle w:val="BodyText"/>
        <w:spacing w:before="5"/>
        <w:rPr>
          <w:rFonts w:ascii="Arial"/>
          <w:b/>
        </w:rPr>
      </w:pPr>
    </w:p>
    <w:p w14:paraId="04724E92" w14:textId="77777777" w:rsidR="00485475" w:rsidRDefault="00485475" w:rsidP="00485475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 w14:paraId="303CE413" w14:textId="77777777" w:rsidR="00485475" w:rsidRDefault="00485475" w:rsidP="00485475">
      <w:pPr>
        <w:pStyle w:val="BodyText"/>
        <w:spacing w:before="5"/>
        <w:rPr>
          <w:rFonts w:ascii="Arial"/>
          <w:b/>
        </w:rPr>
      </w:pPr>
    </w:p>
    <w:p w14:paraId="2B067DBE" w14:textId="77777777" w:rsidR="00485475" w:rsidRDefault="00485475" w:rsidP="00485475">
      <w:pPr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3312AC3E" w14:textId="77777777" w:rsidR="00485475" w:rsidRDefault="00485475" w:rsidP="00485475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b[i]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6E6689EB" w14:textId="77777777" w:rsidR="00485475" w:rsidRDefault="00485475" w:rsidP="00485475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6EC5F830" w14:textId="77777777" w:rsidR="00485475" w:rsidRDefault="00485475" w:rsidP="00485475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3BCF3CC1" w14:textId="77777777" w:rsidR="00485475" w:rsidRDefault="00485475" w:rsidP="00485475">
      <w:pPr>
        <w:pStyle w:val="BodyText"/>
        <w:spacing w:before="5"/>
        <w:rPr>
          <w:rFonts w:ascii="Arial"/>
          <w:b/>
        </w:rPr>
      </w:pPr>
    </w:p>
    <w:p w14:paraId="185A8092" w14:textId="77777777" w:rsidR="00485475" w:rsidRDefault="00485475" w:rsidP="00485475">
      <w:pPr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63032D50" w14:textId="77777777" w:rsidR="00485475" w:rsidRDefault="00485475" w:rsidP="00485475">
      <w:pPr>
        <w:pStyle w:val="BodyText"/>
        <w:spacing w:before="4"/>
        <w:rPr>
          <w:rFonts w:ascii="Arial"/>
          <w:b/>
        </w:rPr>
      </w:pPr>
    </w:p>
    <w:p w14:paraId="0BEE52D2" w14:textId="77777777" w:rsidR="00485475" w:rsidRDefault="00485475" w:rsidP="00485475">
      <w:pPr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50EC0653" w14:textId="77777777" w:rsidR="00485475" w:rsidRDefault="00485475" w:rsidP="00485475">
      <w:pPr>
        <w:pStyle w:val="BodyText"/>
        <w:spacing w:before="5"/>
        <w:rPr>
          <w:rFonts w:ascii="Arial"/>
          <w:b/>
        </w:rPr>
      </w:pPr>
    </w:p>
    <w:p w14:paraId="09BB754C" w14:textId="77777777" w:rsidR="00485475" w:rsidRDefault="00485475" w:rsidP="00485475">
      <w:pPr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 w14:paraId="778FA199" w14:textId="77777777" w:rsidR="00485475" w:rsidRDefault="00485475" w:rsidP="00485475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C37653D" w14:textId="77777777" w:rsidR="00485475" w:rsidRDefault="00485475" w:rsidP="00485475">
      <w:pPr>
        <w:pStyle w:val="BodyText"/>
        <w:spacing w:before="5"/>
        <w:rPr>
          <w:rFonts w:ascii="Arial"/>
          <w:b/>
        </w:rPr>
      </w:pPr>
    </w:p>
    <w:p w14:paraId="5433BC56" w14:textId="77777777" w:rsidR="00485475" w:rsidRDefault="00485475" w:rsidP="00485475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5FCD0DA6" w14:textId="77777777" w:rsidR="00485475" w:rsidRDefault="00485475" w:rsidP="00485475">
      <w:pPr>
        <w:pStyle w:val="BodyText"/>
        <w:spacing w:before="5"/>
        <w:rPr>
          <w:rFonts w:ascii="Arial"/>
          <w:b/>
        </w:rPr>
      </w:pPr>
    </w:p>
    <w:p w14:paraId="58919469" w14:textId="77777777" w:rsidR="00485475" w:rsidRDefault="00485475" w:rsidP="00485475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63F76AB1" w14:textId="77777777" w:rsidR="00485475" w:rsidRDefault="00485475" w:rsidP="00485475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25C4ED62" w14:textId="77777777" w:rsidR="00485475" w:rsidRDefault="00485475" w:rsidP="00485475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 w14:paraId="0ED37D5B" w14:textId="77777777" w:rsidR="00485475" w:rsidRDefault="00485475" w:rsidP="00485475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627CBABD" w14:textId="77777777" w:rsidR="00485475" w:rsidRDefault="00485475" w:rsidP="00485475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6614C4B7" w14:textId="77777777" w:rsidR="00485475" w:rsidRDefault="00485475" w:rsidP="00485475">
      <w:pPr>
        <w:pStyle w:val="BodyText"/>
        <w:spacing w:before="5"/>
        <w:rPr>
          <w:rFonts w:ascii="Arial"/>
          <w:b/>
        </w:rPr>
      </w:pPr>
    </w:p>
    <w:p w14:paraId="45CB9B70" w14:textId="77777777" w:rsidR="00485475" w:rsidRDefault="00485475" w:rsidP="00485475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 w14:paraId="2F16F44D" w14:textId="77777777" w:rsidR="00485475" w:rsidRDefault="00485475" w:rsidP="00485475">
      <w:pPr>
        <w:pStyle w:val="BodyText"/>
        <w:spacing w:before="4"/>
        <w:rPr>
          <w:rFonts w:ascii="Arial"/>
          <w:b/>
        </w:rPr>
      </w:pPr>
    </w:p>
    <w:p w14:paraId="1EA6F4EF" w14:textId="77777777" w:rsidR="00485475" w:rsidRDefault="00485475" w:rsidP="00485475">
      <w:pPr>
        <w:spacing w:before="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060F28D4" w14:textId="77777777" w:rsidR="00485475" w:rsidRDefault="00485475" w:rsidP="00485475">
      <w:pPr>
        <w:pStyle w:val="BodyText"/>
        <w:spacing w:before="5"/>
        <w:rPr>
          <w:rFonts w:ascii="Arial"/>
          <w:b/>
        </w:rPr>
      </w:pPr>
    </w:p>
    <w:p w14:paraId="0E9E02BE" w14:textId="77777777" w:rsidR="00485475" w:rsidRDefault="00485475" w:rsidP="00485475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5EDBEF90" w14:textId="77777777" w:rsidR="00485475" w:rsidRDefault="00485475" w:rsidP="00485475">
      <w:pPr>
        <w:pStyle w:val="BodyText"/>
        <w:spacing w:before="4"/>
        <w:rPr>
          <w:rFonts w:ascii="Arial"/>
          <w:b/>
        </w:rPr>
      </w:pPr>
    </w:p>
    <w:p w14:paraId="36825E86" w14:textId="77777777" w:rsidR="00485475" w:rsidRDefault="00485475" w:rsidP="00485475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42711425" w14:textId="77777777" w:rsidR="00485475" w:rsidRDefault="00485475" w:rsidP="00485475">
      <w:pPr>
        <w:rPr>
          <w:rFonts w:ascii="Arial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1EA4A4" w14:textId="77777777" w:rsidR="00485475" w:rsidRDefault="00485475" w:rsidP="00485475">
      <w:pPr>
        <w:pStyle w:val="BodyText"/>
        <w:spacing w:before="10"/>
        <w:rPr>
          <w:rFonts w:ascii="Arial"/>
          <w:b/>
          <w:sz w:val="21"/>
        </w:rPr>
      </w:pPr>
    </w:p>
    <w:p w14:paraId="3D9EC8D9" w14:textId="77777777" w:rsidR="00485475" w:rsidRDefault="00485475" w:rsidP="00485475">
      <w:pPr>
        <w:spacing w:before="94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0F8BF930" w14:textId="77777777" w:rsidR="00485475" w:rsidRDefault="00485475" w:rsidP="00485475">
      <w:pPr>
        <w:pStyle w:val="BodyText"/>
        <w:spacing w:before="5"/>
        <w:rPr>
          <w:rFonts w:ascii="Arial"/>
          <w:b/>
        </w:rPr>
      </w:pPr>
    </w:p>
    <w:p w14:paraId="07E35D70" w14:textId="77777777" w:rsidR="00485475" w:rsidRDefault="00485475" w:rsidP="00485475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3884519A" w14:textId="77777777" w:rsidR="00485475" w:rsidRDefault="00485475" w:rsidP="00485475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73B5876" w14:textId="77777777" w:rsidR="00485475" w:rsidRDefault="00485475" w:rsidP="00485475">
      <w:pPr>
        <w:spacing w:line="251" w:lineRule="exact"/>
        <w:rPr>
          <w:rFonts w:ascii="Arial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BD86B3" w14:textId="77777777" w:rsidR="00485475" w:rsidRDefault="00485475" w:rsidP="00485475">
      <w:pPr>
        <w:pStyle w:val="BodyText"/>
        <w:spacing w:before="8"/>
        <w:rPr>
          <w:rFonts w:ascii="Arial"/>
          <w:b/>
          <w:sz w:val="21"/>
        </w:rPr>
      </w:pPr>
    </w:p>
    <w:p w14:paraId="63E56714" w14:textId="77777777" w:rsidR="00485475" w:rsidRDefault="00485475" w:rsidP="00485475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72B0533D" w14:textId="77777777" w:rsidR="00485475" w:rsidRDefault="00485475" w:rsidP="00485475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7176375B" w14:textId="77777777" w:rsidR="00485475" w:rsidRDefault="00485475" w:rsidP="00485475">
      <w:pPr>
        <w:pStyle w:val="BodyText"/>
        <w:spacing w:before="1"/>
        <w:ind w:left="221"/>
      </w:pPr>
      <w:r>
        <w:rPr>
          <w:color w:val="212121"/>
        </w:rPr>
        <w:t>int b[10];</w:t>
      </w:r>
    </w:p>
    <w:p w14:paraId="5F3682FC" w14:textId="77777777" w:rsidR="00485475" w:rsidRDefault="00485475" w:rsidP="00485475">
      <w:pPr>
        <w:pStyle w:val="BodyText"/>
      </w:pPr>
    </w:p>
    <w:p w14:paraId="494BF129" w14:textId="77777777" w:rsidR="00485475" w:rsidRDefault="00485475" w:rsidP="00485475">
      <w:pPr>
        <w:pStyle w:val="BodyText"/>
        <w:ind w:left="221" w:right="6072"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 w14:paraId="016F9627" w14:textId="77777777" w:rsidR="00485475" w:rsidRDefault="00485475" w:rsidP="00485475">
      <w:pPr>
        <w:pStyle w:val="BodyText"/>
      </w:pPr>
    </w:p>
    <w:p w14:paraId="30E00AFE" w14:textId="77777777" w:rsidR="00485475" w:rsidRDefault="00485475" w:rsidP="00485475">
      <w:pPr>
        <w:pStyle w:val="BodyText"/>
        <w:ind w:left="221" w:right="3688"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1E128E4A" w14:textId="77777777" w:rsidR="00485475" w:rsidRDefault="00485475" w:rsidP="00485475">
      <w:pPr>
        <w:pStyle w:val="BodyText"/>
        <w:spacing w:before="1"/>
        <w:ind w:left="221" w:right="8560"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8E96DF5" w14:textId="77777777" w:rsidR="00485475" w:rsidRDefault="00485475" w:rsidP="00485475">
      <w:pPr>
        <w:pStyle w:val="BodyText"/>
        <w:spacing w:line="251" w:lineRule="exact"/>
        <w:ind w:left="221"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3E2C339F" w14:textId="77777777" w:rsidR="00485475" w:rsidRDefault="00485475" w:rsidP="00485475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40C5343A" w14:textId="77777777" w:rsidR="00485475" w:rsidRDefault="00485475" w:rsidP="00485475">
      <w:pPr>
        <w:pStyle w:val="BodyText"/>
        <w:ind w:left="221" w:right="8286"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68716A43" w14:textId="77777777" w:rsidR="00485475" w:rsidRDefault="00485475" w:rsidP="00485475">
      <w:pPr>
        <w:pStyle w:val="BodyText"/>
        <w:ind w:left="221" w:right="8224"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62067A55" w14:textId="77777777" w:rsidR="00485475" w:rsidRDefault="00485475" w:rsidP="00485475">
      <w:pPr>
        <w:pStyle w:val="BodyText"/>
      </w:pPr>
    </w:p>
    <w:p w14:paraId="2D900198" w14:textId="77777777" w:rsidR="00485475" w:rsidRDefault="00485475" w:rsidP="00485475">
      <w:pPr>
        <w:pStyle w:val="BodyText"/>
        <w:ind w:left="221" w:right="7411"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 w14:paraId="089A0195" w14:textId="77777777" w:rsidR="00485475" w:rsidRDefault="00485475" w:rsidP="00485475">
      <w:pPr>
        <w:pStyle w:val="BodyText"/>
        <w:ind w:left="221"/>
      </w:pPr>
      <w:r>
        <w:rPr>
          <w:color w:val="212121"/>
        </w:rPr>
        <w:t>}</w:t>
      </w:r>
    </w:p>
    <w:p w14:paraId="173B710C" w14:textId="77777777" w:rsidR="00485475" w:rsidRDefault="00485475" w:rsidP="00485475">
      <w:pPr>
        <w:pStyle w:val="BodyText"/>
        <w:spacing w:before="1"/>
      </w:pPr>
    </w:p>
    <w:p w14:paraId="5E6C8A83" w14:textId="77777777" w:rsidR="00485475" w:rsidRDefault="00485475" w:rsidP="00485475">
      <w:pPr>
        <w:pStyle w:val="BodyText"/>
        <w:ind w:left="221" w:right="7271"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050AA36D" w14:textId="77777777" w:rsidR="00485475" w:rsidRDefault="00485475" w:rsidP="00485475">
      <w:pPr>
        <w:pStyle w:val="BodyText"/>
        <w:spacing w:before="11"/>
        <w:rPr>
          <w:sz w:val="21"/>
        </w:rPr>
      </w:pPr>
    </w:p>
    <w:p w14:paraId="042C4C4A" w14:textId="77777777" w:rsidR="00485475" w:rsidRDefault="00485475" w:rsidP="00485475">
      <w:pPr>
        <w:pStyle w:val="BodyText"/>
        <w:ind w:left="221"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277757F" w14:textId="77777777" w:rsidR="00485475" w:rsidRDefault="00485475" w:rsidP="00485475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2BE34EF9" w14:textId="77777777" w:rsidR="00485475" w:rsidRDefault="00485475" w:rsidP="00485475">
      <w:pPr>
        <w:pStyle w:val="BodyText"/>
        <w:ind w:left="221" w:right="9166"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 w14:paraId="4A596506" w14:textId="77777777" w:rsidR="00485475" w:rsidRDefault="00485475" w:rsidP="00485475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6285645B" w14:textId="77777777" w:rsidR="00485475" w:rsidRDefault="00485475" w:rsidP="00485475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3267D458" w14:textId="77777777" w:rsidR="00485475" w:rsidRDefault="00485475" w:rsidP="00485475">
      <w:pPr>
        <w:pStyle w:val="BodyText"/>
      </w:pPr>
    </w:p>
    <w:p w14:paraId="544A1347" w14:textId="77777777" w:rsidR="00485475" w:rsidRDefault="00485475" w:rsidP="00485475">
      <w:pPr>
        <w:pStyle w:val="BodyText"/>
        <w:ind w:left="221" w:right="8787"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 w14:paraId="38D2666E" w14:textId="77777777" w:rsidR="00485475" w:rsidRDefault="00485475" w:rsidP="00485475">
      <w:pPr>
        <w:pStyle w:val="BodyText"/>
      </w:pPr>
    </w:p>
    <w:p w14:paraId="7AB0696B" w14:textId="77777777" w:rsidR="00485475" w:rsidRDefault="00485475" w:rsidP="00485475">
      <w:pPr>
        <w:pStyle w:val="BodyText"/>
        <w:ind w:left="221"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5CC91772" w14:textId="77777777" w:rsidR="00485475" w:rsidRDefault="00485475" w:rsidP="00485475">
      <w:pPr>
        <w:pStyle w:val="BodyText"/>
      </w:pPr>
    </w:p>
    <w:p w14:paraId="299547B5" w14:textId="77777777" w:rsidR="00485475" w:rsidRDefault="00485475" w:rsidP="00485475">
      <w:pPr>
        <w:pStyle w:val="BodyText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5EECB5AE" w14:textId="77777777" w:rsidR="00485475" w:rsidRDefault="00485475" w:rsidP="00485475">
      <w:pPr>
        <w:pStyle w:val="BodyText"/>
      </w:pPr>
    </w:p>
    <w:p w14:paraId="3A02C6A1" w14:textId="77777777" w:rsidR="00485475" w:rsidRDefault="00485475" w:rsidP="00485475">
      <w:pPr>
        <w:pStyle w:val="BodyText"/>
        <w:ind w:left="221"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178ACFFA" w14:textId="77777777" w:rsidR="00485475" w:rsidRDefault="00485475" w:rsidP="00485475">
      <w:pPr>
        <w:pStyle w:val="BodyText"/>
      </w:pPr>
    </w:p>
    <w:p w14:paraId="43597A38" w14:textId="77777777" w:rsidR="00485475" w:rsidRDefault="00485475" w:rsidP="00485475">
      <w:pPr>
        <w:pStyle w:val="BodyText"/>
        <w:ind w:left="221"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5AB28C5C" w14:textId="77777777" w:rsidR="00485475" w:rsidRDefault="00485475" w:rsidP="00485475">
      <w:pPr>
        <w:pStyle w:val="BodyText"/>
      </w:pPr>
    </w:p>
    <w:p w14:paraId="0EBF9358" w14:textId="77777777" w:rsidR="00485475" w:rsidRDefault="00485475" w:rsidP="00485475">
      <w:pPr>
        <w:pStyle w:val="BodyText"/>
        <w:spacing w:before="1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66845C5A" w14:textId="77777777" w:rsidR="00485475" w:rsidRDefault="00485475" w:rsidP="00485475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7ED7CA2C" w14:textId="77777777" w:rsidR="00485475" w:rsidRDefault="00485475" w:rsidP="00485475">
      <w:p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7740640" w14:textId="77777777" w:rsidR="00485475" w:rsidRDefault="00485475" w:rsidP="00485475">
      <w:pPr>
        <w:pStyle w:val="BodyText"/>
        <w:spacing w:before="8"/>
        <w:rPr>
          <w:sz w:val="21"/>
        </w:rPr>
      </w:pPr>
    </w:p>
    <w:p w14:paraId="7920A049" w14:textId="77777777" w:rsidR="00485475" w:rsidRDefault="00485475" w:rsidP="00485475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73B204F5" w14:textId="77777777" w:rsidR="00485475" w:rsidRDefault="00485475" w:rsidP="00485475">
      <w:pPr>
        <w:pStyle w:val="BodyText"/>
        <w:rPr>
          <w:rFonts w:ascii="Cambria"/>
          <w:b/>
        </w:rPr>
      </w:pPr>
    </w:p>
    <w:p w14:paraId="0F750F56" w14:textId="77777777" w:rsidR="00485475" w:rsidRDefault="00485475" w:rsidP="00485475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 w14:paraId="18DA121D" w14:textId="77777777" w:rsidR="00485475" w:rsidRDefault="00485475" w:rsidP="00485475">
      <w:pPr>
        <w:pStyle w:val="BodyText"/>
        <w:spacing w:before="10"/>
        <w:rPr>
          <w:rFonts w:ascii="Cambria"/>
          <w:b/>
          <w:sz w:val="21"/>
        </w:rPr>
      </w:pPr>
    </w:p>
    <w:p w14:paraId="00F59B09" w14:textId="77777777" w:rsidR="00485475" w:rsidRDefault="00485475" w:rsidP="00485475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69495A18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3E1242E8" w14:textId="77777777" w:rsidR="00485475" w:rsidRDefault="00485475" w:rsidP="00485475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5D9D8AB5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7FDF2614" w14:textId="77777777" w:rsidR="00485475" w:rsidRDefault="00485475" w:rsidP="00485475">
      <w:pPr>
        <w:pStyle w:val="BodyText"/>
        <w:rPr>
          <w:rFonts w:ascii="Cambria"/>
          <w:b/>
        </w:rPr>
      </w:pPr>
    </w:p>
    <w:p w14:paraId="2EC4D5C9" w14:textId="77777777" w:rsidR="00485475" w:rsidRDefault="00485475" w:rsidP="00485475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>typedef struct HashTable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504A580F" w14:textId="77777777" w:rsidR="00485475" w:rsidRDefault="00485475" w:rsidP="00485475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4F2121B2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 w14:paraId="4516993B" w14:textId="77777777" w:rsidR="00485475" w:rsidRDefault="00485475" w:rsidP="00485475">
      <w:pPr>
        <w:pStyle w:val="BodyText"/>
        <w:rPr>
          <w:rFonts w:ascii="Cambria"/>
          <w:b/>
        </w:rPr>
      </w:pPr>
    </w:p>
    <w:p w14:paraId="0F015809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createNode(int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419AFE74" w14:textId="77777777" w:rsidR="00485475" w:rsidRDefault="00485475" w:rsidP="00485475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(Node*)malloc(sizeof(Node));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72206FEB" w14:textId="77777777" w:rsidR="00485475" w:rsidRDefault="00485475" w:rsidP="00485475">
      <w:pPr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61728B05" w14:textId="77777777" w:rsidR="00485475" w:rsidRDefault="00485475" w:rsidP="00485475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24C3A61" w14:textId="77777777" w:rsidR="00485475" w:rsidRDefault="00485475" w:rsidP="00485475">
      <w:pPr>
        <w:pStyle w:val="BodyText"/>
        <w:spacing w:before="10"/>
        <w:rPr>
          <w:rFonts w:ascii="Cambria"/>
          <w:b/>
          <w:sz w:val="21"/>
        </w:rPr>
      </w:pPr>
    </w:p>
    <w:p w14:paraId="41683C82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createTable(int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56E61394" w14:textId="77777777" w:rsidR="00485475" w:rsidRDefault="00485475" w:rsidP="00485475">
      <w:pPr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(HashTable*)malloc(sizeof(HashTable));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538A0921" w14:textId="77777777" w:rsidR="00485475" w:rsidRDefault="00485475" w:rsidP="00485475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718D1432" w14:textId="77777777" w:rsidR="00485475" w:rsidRDefault="00485475" w:rsidP="00485475">
      <w:pPr>
        <w:ind w:left="221" w:right="4096"/>
        <w:rPr>
          <w:rFonts w:ascii="Cambria"/>
          <w:b/>
        </w:rPr>
      </w:pPr>
      <w:r>
        <w:rPr>
          <w:rFonts w:ascii="Cambria"/>
          <w:b/>
        </w:rPr>
        <w:t>newTable-&gt;table = (Node**)malloc(sizeof(Node*)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 w14:paraId="4C4CC0DE" w14:textId="77777777" w:rsidR="00485475" w:rsidRDefault="00485475" w:rsidP="00485475">
      <w:pPr>
        <w:pStyle w:val="BodyText"/>
        <w:rPr>
          <w:rFonts w:ascii="Cambria"/>
          <w:b/>
        </w:rPr>
      </w:pPr>
    </w:p>
    <w:p w14:paraId="378FE47C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263D28BD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3509D46" w14:textId="77777777" w:rsidR="00485475" w:rsidRDefault="00485475" w:rsidP="00485475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 w14:paraId="16AE4C44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7B08B45" w14:textId="77777777" w:rsidR="00485475" w:rsidRDefault="00485475" w:rsidP="00485475">
      <w:pPr>
        <w:pStyle w:val="BodyText"/>
        <w:rPr>
          <w:rFonts w:ascii="Cambria"/>
          <w:b/>
        </w:rPr>
      </w:pPr>
    </w:p>
    <w:p w14:paraId="0ADBA33F" w14:textId="77777777" w:rsidR="00485475" w:rsidRDefault="00485475" w:rsidP="00485475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>int hashFunction(int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27125ED0" w14:textId="77777777" w:rsidR="00485475" w:rsidRDefault="00485475" w:rsidP="00485475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6CC0A83" w14:textId="77777777" w:rsidR="00485475" w:rsidRDefault="00485475" w:rsidP="00485475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 w14:paraId="5CBBF8DD" w14:textId="77777777" w:rsidR="00485475" w:rsidRDefault="00485475" w:rsidP="00485475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 w14:paraId="324715BF" w14:textId="77777777" w:rsidR="00485475" w:rsidRDefault="00485475" w:rsidP="00485475">
      <w:pPr>
        <w:pStyle w:val="BodyText"/>
        <w:spacing w:before="1"/>
        <w:rPr>
          <w:rFonts w:ascii="Cambria"/>
          <w:b/>
        </w:rPr>
      </w:pPr>
    </w:p>
    <w:p w14:paraId="6C1A0398" w14:textId="77777777" w:rsidR="00485475" w:rsidRDefault="00485475" w:rsidP="00485475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 w14:paraId="3D08DBCD" w14:textId="77777777" w:rsidR="00485475" w:rsidRDefault="00485475" w:rsidP="00485475">
      <w:pPr>
        <w:ind w:left="221" w:right="3610"/>
        <w:rPr>
          <w:rFonts w:ascii="Cambria"/>
          <w:b/>
        </w:rPr>
      </w:pPr>
      <w:r>
        <w:rPr>
          <w:rFonts w:ascii="Cambria"/>
          <w:b/>
        </w:rPr>
        <w:t>hashTable-&gt;table = (Node**)malloc(sizeof(Node*)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 w14:paraId="17E50B6F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48F4717F" w14:textId="77777777" w:rsidR="00485475" w:rsidRDefault="00485475" w:rsidP="00485475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>for (int i = 0; i &lt; newSize;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64B2FC9C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91E6F4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5560944" w14:textId="77777777" w:rsidR="00485475" w:rsidRDefault="00485475" w:rsidP="00485475">
      <w:pPr>
        <w:pStyle w:val="BodyText"/>
        <w:spacing w:before="3"/>
        <w:rPr>
          <w:rFonts w:ascii="Cambria"/>
          <w:b/>
          <w:sz w:val="21"/>
        </w:rPr>
      </w:pPr>
    </w:p>
    <w:p w14:paraId="20AE3B64" w14:textId="77777777" w:rsidR="00485475" w:rsidRDefault="00485475" w:rsidP="00485475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>for (int i = 0; i &lt; oldSize;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57291BF5" w14:textId="77777777" w:rsidR="00485475" w:rsidRDefault="00485475" w:rsidP="00485475">
      <w:pPr>
        <w:ind w:left="221" w:right="4885"/>
        <w:rPr>
          <w:rFonts w:ascii="Cambria"/>
          <w:b/>
        </w:rPr>
      </w:pPr>
      <w:r>
        <w:rPr>
          <w:rFonts w:ascii="Cambria"/>
          <w:b/>
        </w:rPr>
        <w:t>insert(hashTable,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5F225B6C" w14:textId="77777777" w:rsidR="00485475" w:rsidRDefault="00485475" w:rsidP="00485475">
      <w:pPr>
        <w:pStyle w:val="BodyText"/>
        <w:rPr>
          <w:rFonts w:ascii="Cambria"/>
          <w:b/>
        </w:rPr>
      </w:pPr>
    </w:p>
    <w:p w14:paraId="441A1AC5" w14:textId="77777777" w:rsidR="00485475" w:rsidRDefault="00485475" w:rsidP="00485475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3881DDEB" w14:textId="77777777" w:rsidR="00485475" w:rsidRDefault="00485475" w:rsidP="00485475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92B5EDA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FE2D345" w14:textId="77777777" w:rsidR="00485475" w:rsidRDefault="00485475" w:rsidP="00485475">
      <w:pPr>
        <w:pStyle w:val="BodyText"/>
        <w:spacing w:before="11"/>
        <w:rPr>
          <w:rFonts w:ascii="Cambria"/>
          <w:b/>
          <w:sz w:val="21"/>
        </w:rPr>
      </w:pPr>
    </w:p>
    <w:p w14:paraId="7BCFE47D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 w14:paraId="717D9B39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B8D7CF" w14:textId="77777777" w:rsidR="00485475" w:rsidRDefault="00485475" w:rsidP="00485475">
      <w:pPr>
        <w:pStyle w:val="BodyText"/>
        <w:spacing w:before="1"/>
        <w:rPr>
          <w:rFonts w:ascii="Cambria"/>
          <w:b/>
        </w:rPr>
      </w:pPr>
    </w:p>
    <w:p w14:paraId="203C1504" w14:textId="77777777" w:rsidR="00485475" w:rsidRDefault="00485475" w:rsidP="00485475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 w14:paraId="3BFEF4D3" w14:textId="77777777" w:rsidR="00485475" w:rsidRDefault="00485475" w:rsidP="00485475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F03093C" w14:textId="77777777" w:rsidR="00485475" w:rsidRDefault="00485475" w:rsidP="00485475">
      <w:pPr>
        <w:pStyle w:val="BodyText"/>
        <w:rPr>
          <w:rFonts w:ascii="Cambria"/>
          <w:b/>
        </w:rPr>
      </w:pPr>
    </w:p>
    <w:p w14:paraId="728620AE" w14:textId="77777777" w:rsidR="00485475" w:rsidRDefault="00485475" w:rsidP="00485475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1EA0A3E8" w14:textId="77777777" w:rsidR="00485475" w:rsidRDefault="00485475" w:rsidP="00485475">
      <w:pPr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 w14:paraId="13BCB5F4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99D0DBC" w14:textId="77777777" w:rsidR="00485475" w:rsidRDefault="00485475" w:rsidP="00485475">
      <w:pPr>
        <w:pStyle w:val="BodyText"/>
        <w:rPr>
          <w:rFonts w:ascii="Cambria"/>
          <w:b/>
        </w:rPr>
      </w:pPr>
    </w:p>
    <w:p w14:paraId="2924B2B3" w14:textId="77777777" w:rsidR="00485475" w:rsidRDefault="00485475" w:rsidP="00485475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FE848DA" w14:textId="77777777" w:rsidR="00485475" w:rsidRDefault="00485475" w:rsidP="00485475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 w14:paraId="0D3FCC82" w14:textId="77777777" w:rsidR="00485475" w:rsidRDefault="00485475" w:rsidP="00485475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63954DB3" w14:textId="77777777" w:rsidR="00485475" w:rsidRDefault="00485475" w:rsidP="00485475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1D2A7E3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397FA3D4" w14:textId="77777777" w:rsidR="00485475" w:rsidRDefault="00485475" w:rsidP="00485475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0BCD94C" w14:textId="77777777" w:rsidR="00485475" w:rsidRDefault="00485475" w:rsidP="00485475">
      <w:pPr>
        <w:pStyle w:val="BodyText"/>
        <w:rPr>
          <w:rFonts w:ascii="Cambria"/>
          <w:b/>
        </w:rPr>
      </w:pPr>
    </w:p>
    <w:p w14:paraId="17E93E49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6A072BCB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027EA35" w14:textId="77777777" w:rsidR="00485475" w:rsidRDefault="00485475" w:rsidP="00485475">
      <w:pPr>
        <w:pStyle w:val="BodyText"/>
        <w:spacing w:before="1"/>
        <w:rPr>
          <w:rFonts w:ascii="Cambria"/>
          <w:b/>
        </w:rPr>
      </w:pPr>
    </w:p>
    <w:p w14:paraId="0650B678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6174CA72" w14:textId="77777777" w:rsidR="00485475" w:rsidRDefault="00485475" w:rsidP="00485475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588761BC" w14:textId="77777777" w:rsidR="00485475" w:rsidRDefault="00485475" w:rsidP="00485475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5CBD5FD5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681255DA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74867B" w14:textId="77777777" w:rsidR="00485475" w:rsidRDefault="00485475" w:rsidP="00485475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B57E0F1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5D6999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0BA8E9BA" w14:textId="77777777" w:rsidR="00485475" w:rsidRDefault="00485475" w:rsidP="00485475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6A1B418F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32AF059C" w14:textId="77777777" w:rsidR="00485475" w:rsidRDefault="00485475" w:rsidP="00485475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7F76F268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13E7D97" w14:textId="77777777" w:rsidR="00485475" w:rsidRDefault="00485475" w:rsidP="00485475">
      <w:pPr>
        <w:pStyle w:val="BodyText"/>
        <w:spacing w:before="3"/>
        <w:rPr>
          <w:rFonts w:ascii="Cambria"/>
          <w:b/>
          <w:sz w:val="21"/>
        </w:rPr>
      </w:pPr>
    </w:p>
    <w:p w14:paraId="2564BC6F" w14:textId="77777777" w:rsidR="00485475" w:rsidRDefault="00485475" w:rsidP="00485475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9DB91B" w14:textId="77777777" w:rsidR="00485475" w:rsidRDefault="00485475" w:rsidP="00485475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 w14:paraId="51D2FEEC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68A93D4" w14:textId="77777777" w:rsidR="00485475" w:rsidRDefault="00485475" w:rsidP="00485475">
      <w:pPr>
        <w:pStyle w:val="BodyText"/>
        <w:spacing w:before="11"/>
        <w:rPr>
          <w:rFonts w:ascii="Cambria"/>
          <w:b/>
          <w:sz w:val="21"/>
        </w:rPr>
      </w:pPr>
    </w:p>
    <w:p w14:paraId="2D55FBAA" w14:textId="77777777" w:rsidR="00485475" w:rsidRDefault="00485475" w:rsidP="00485475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>void freeTable(HashTable*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56A485D1" w14:textId="77777777" w:rsidR="00485475" w:rsidRDefault="00485475" w:rsidP="00485475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00AE93B2" w14:textId="77777777" w:rsidR="00485475" w:rsidRDefault="00485475" w:rsidP="00485475">
      <w:pPr>
        <w:pStyle w:val="BodyText"/>
        <w:spacing w:before="10"/>
        <w:rPr>
          <w:rFonts w:ascii="Cambria"/>
          <w:b/>
          <w:sz w:val="21"/>
        </w:rPr>
      </w:pPr>
    </w:p>
    <w:p w14:paraId="4464D54D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6B57C94E" w14:textId="77777777" w:rsidR="00485475" w:rsidRDefault="00485475" w:rsidP="00485475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1D2B4F1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7441EA" w14:textId="77777777" w:rsidR="00485475" w:rsidRDefault="00485475" w:rsidP="00485475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 w14:paraId="261188F9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9C07F91" w14:textId="77777777" w:rsidR="00485475" w:rsidRDefault="00485475" w:rsidP="00485475">
      <w:pPr>
        <w:pStyle w:val="BodyText"/>
        <w:rPr>
          <w:rFonts w:ascii="Cambria"/>
          <w:b/>
        </w:rPr>
      </w:pPr>
    </w:p>
    <w:p w14:paraId="38EA9F9D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1BFA1DE2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createTable(5);</w:t>
      </w:r>
    </w:p>
    <w:p w14:paraId="65592464" w14:textId="77777777" w:rsidR="00485475" w:rsidRDefault="00485475" w:rsidP="00485475">
      <w:pPr>
        <w:pStyle w:val="BodyText"/>
        <w:rPr>
          <w:rFonts w:ascii="Cambria"/>
          <w:b/>
        </w:rPr>
      </w:pPr>
    </w:p>
    <w:p w14:paraId="27D6007F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57DDDEC1" w14:textId="77777777" w:rsidR="00485475" w:rsidRDefault="00485475" w:rsidP="00485475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75B76B0D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1892C2DE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514A7CEA" w14:textId="77777777" w:rsidR="00485475" w:rsidRDefault="00485475" w:rsidP="00485475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31A6F4AD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6D055840" w14:textId="77777777" w:rsidR="00485475" w:rsidRDefault="00485475" w:rsidP="00485475">
      <w:pPr>
        <w:pStyle w:val="BodyText"/>
        <w:rPr>
          <w:rFonts w:ascii="Cambria"/>
          <w:b/>
        </w:rPr>
      </w:pPr>
    </w:p>
    <w:p w14:paraId="0117936D" w14:textId="77777777" w:rsidR="00485475" w:rsidRDefault="00485475" w:rsidP="00485475">
      <w:pPr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>printf("Value for key 1: %d\n", 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007F7FF6" w14:textId="77777777" w:rsidR="00485475" w:rsidRDefault="00485475" w:rsidP="00485475">
      <w:pPr>
        <w:pStyle w:val="BodyText"/>
        <w:spacing w:before="2"/>
        <w:rPr>
          <w:rFonts w:ascii="Cambria"/>
          <w:b/>
        </w:rPr>
      </w:pPr>
    </w:p>
    <w:p w14:paraId="365CBF29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delete(hashTable,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1F1E4F1D" w14:textId="77777777" w:rsidR="00485475" w:rsidRDefault="00485475" w:rsidP="00485475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printf("Value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68CDD423" w14:textId="77777777" w:rsidR="00485475" w:rsidRDefault="00485475" w:rsidP="00485475">
      <w:pPr>
        <w:pStyle w:val="BodyText"/>
        <w:spacing w:before="1"/>
        <w:rPr>
          <w:rFonts w:ascii="Cambria"/>
          <w:b/>
        </w:rPr>
      </w:pPr>
    </w:p>
    <w:p w14:paraId="3B50434B" w14:textId="77777777" w:rsidR="00485475" w:rsidRDefault="00485475" w:rsidP="00485475">
      <w:pPr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11326266" w14:textId="77777777" w:rsidR="00485475" w:rsidRDefault="00485475" w:rsidP="00485475">
      <w:pPr>
        <w:pStyle w:val="BodyText"/>
        <w:spacing w:before="10"/>
        <w:rPr>
          <w:rFonts w:ascii="Cambria"/>
          <w:b/>
          <w:sz w:val="21"/>
        </w:rPr>
      </w:pPr>
    </w:p>
    <w:p w14:paraId="54F5A7D7" w14:textId="77777777" w:rsidR="00485475" w:rsidRDefault="00485475" w:rsidP="00485475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34B334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CBB266" w14:textId="77777777" w:rsidR="00485475" w:rsidRDefault="00485475" w:rsidP="00485475">
      <w:pPr>
        <w:spacing w:before="10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4887CB18" w14:textId="77777777" w:rsidR="00485475" w:rsidRDefault="00485475" w:rsidP="00485475">
      <w:pPr>
        <w:pStyle w:val="BodyText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 wp14:anchorId="413BE44E" wp14:editId="31B26153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741F8" w14:textId="77777777" w:rsidR="00485475" w:rsidRDefault="00485475" w:rsidP="00485475">
      <w:pPr>
        <w:pStyle w:val="BodyText"/>
        <w:spacing w:before="9"/>
        <w:rPr>
          <w:rFonts w:ascii="Cambria"/>
          <w:b/>
          <w:sz w:val="20"/>
        </w:rPr>
      </w:pPr>
    </w:p>
    <w:p w14:paraId="0BFA904D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267E9F35" w14:textId="77777777" w:rsidR="00485475" w:rsidRDefault="00485475" w:rsidP="00485475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 wp14:anchorId="234C7097" wp14:editId="4688169D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E87CC" w14:textId="77777777" w:rsidR="00485475" w:rsidRDefault="00485475" w:rsidP="00485475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DD862FE" wp14:editId="215AA1F0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4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F9D2D" id="Ink 60" o:spid="_x0000_s1026" type="#_x0000_t75" style="position:absolute;margin-left:192.25pt;margin-top:42.6pt;width:392.05pt;height:337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">
                <v:imagedata r:id="rId65" o:title="" croptop="-1361881f" cropleft="-109190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09440" behindDoc="0" locked="0" layoutInCell="1" allowOverlap="1" wp14:anchorId="2D032AD0" wp14:editId="6D8E30FF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C8B41" w14:textId="77777777" w:rsidR="00485475" w:rsidRDefault="00485475" w:rsidP="00485475">
      <w:pPr>
        <w:pStyle w:val="BodyText"/>
        <w:spacing w:before="1"/>
        <w:rPr>
          <w:rFonts w:ascii="Cambria"/>
          <w:b/>
          <w:sz w:val="18"/>
        </w:rPr>
      </w:pPr>
    </w:p>
    <w:p w14:paraId="7C9716E6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4B567109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4E3B4D4C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54112D15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31FB5B9E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12F67FD6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1592FA81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42A0DE76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3083262A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325BF62C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0CFFB274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486DD605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38B85B67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1397533D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2F611651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3AA1DC05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6E82874D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208D8CDC" w14:textId="77777777" w:rsidR="00485475" w:rsidRDefault="00485475" w:rsidP="00485475">
      <w:pPr>
        <w:pStyle w:val="BodyText"/>
        <w:rPr>
          <w:rFonts w:ascii="Cambria"/>
          <w:b/>
          <w:sz w:val="26"/>
        </w:rPr>
      </w:pPr>
    </w:p>
    <w:p w14:paraId="71619F5F" w14:textId="77777777" w:rsidR="00485475" w:rsidRDefault="00485475" w:rsidP="00485475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492BFC58" w14:textId="77777777" w:rsidR="00485475" w:rsidRDefault="00485475" w:rsidP="00485475">
      <w:pPr>
        <w:rPr>
          <w:rFonts w:ascii="Cambria"/>
        </w:rPr>
        <w:sectPr w:rsidR="00485475" w:rsidSect="00485475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77C871F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3F589138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43C7ECD5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67D578E6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038C0160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2D1D6FFB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5D5DBB2F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6FE2F375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70A2B33B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2CC2D5A5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498AF47B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72D1EED8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7AC4BE57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68C702C5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35C22073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7363B04B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526F2940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0D8E6DC5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2C15D929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5D38D561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685EE21F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1B15B115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2A3722BC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203C514D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4507C9FE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56DCF900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76496C22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79C64D35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478CEA02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03FA1D08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2D386844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6804C08F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195C0F35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7BC03540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17C7BFA7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6510369E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3A0C3A25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021F62C1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091C3A44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1AF4065E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1EA50F72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3D4E41B2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7E3B3179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3FE5F561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74035EFB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405FADBB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3198C42A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4CAA41F2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3AB0ADB7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2705264A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0B9AB270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48BC2617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750E0B0E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36CB1BF6" w14:textId="77777777" w:rsidR="00485475" w:rsidRDefault="00485475" w:rsidP="00485475">
      <w:pPr>
        <w:pStyle w:val="BodyText"/>
        <w:rPr>
          <w:rFonts w:ascii="Cambria"/>
          <w:b/>
          <w:sz w:val="20"/>
        </w:rPr>
      </w:pPr>
    </w:p>
    <w:p w14:paraId="28FC7A38" w14:textId="77777777" w:rsidR="00485475" w:rsidRDefault="00485475" w:rsidP="00485475">
      <w:pPr>
        <w:pStyle w:val="BodyText"/>
        <w:spacing w:before="1"/>
        <w:rPr>
          <w:rFonts w:ascii="Cambria"/>
          <w:b/>
          <w:sz w:val="18"/>
        </w:rPr>
      </w:pPr>
    </w:p>
    <w:p w14:paraId="78E9859D" w14:textId="77777777" w:rsidR="00485475" w:rsidRDefault="00485475" w:rsidP="00485475">
      <w:pPr>
        <w:pStyle w:val="Heading1"/>
        <w:ind w:left="89"/>
      </w:pPr>
    </w:p>
    <w:p w14:paraId="31B7DEFB" w14:textId="77777777" w:rsidR="00485475" w:rsidRDefault="00485475" w:rsidP="00485475"/>
    <w:p w14:paraId="28DBEC82" w14:textId="77777777" w:rsidR="002764FD" w:rsidRDefault="002764FD" w:rsidP="00485475">
      <w:pPr>
        <w:spacing w:before="171"/>
        <w:ind w:right="4649"/>
      </w:pPr>
    </w:p>
    <w:sectPr w:rsidR="002764FD" w:rsidSect="00485475">
      <w:headerReference w:type="default" r:id="rId67"/>
      <w:pgSz w:w="11920" w:h="16860"/>
      <w:pgMar w:top="1600" w:right="760" w:bottom="0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CC8DA" w14:textId="77777777" w:rsidR="00496CE5" w:rsidRDefault="00496CE5" w:rsidP="002764FD">
      <w:r>
        <w:separator/>
      </w:r>
    </w:p>
  </w:endnote>
  <w:endnote w:type="continuationSeparator" w:id="0">
    <w:p w14:paraId="23083B4C" w14:textId="77777777" w:rsidR="00496CE5" w:rsidRDefault="00496CE5" w:rsidP="0027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2871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CC950" w14:textId="77777777" w:rsidR="002764FD" w:rsidRDefault="002764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815558" w14:textId="77777777" w:rsidR="002764FD" w:rsidRDefault="00276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FA56E" w14:textId="77777777" w:rsidR="00496CE5" w:rsidRDefault="00496CE5" w:rsidP="002764FD">
      <w:r>
        <w:separator/>
      </w:r>
    </w:p>
  </w:footnote>
  <w:footnote w:type="continuationSeparator" w:id="0">
    <w:p w14:paraId="17E8F614" w14:textId="77777777" w:rsidR="00496CE5" w:rsidRDefault="00496CE5" w:rsidP="00276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A72CB" w14:textId="75834BDB" w:rsidR="00485475" w:rsidRDefault="00485475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2005A" w14:textId="77777777" w:rsidR="00000000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824666051">
    <w:abstractNumId w:val="12"/>
  </w:num>
  <w:num w:numId="2" w16cid:durableId="1347488663">
    <w:abstractNumId w:val="8"/>
  </w:num>
  <w:num w:numId="3" w16cid:durableId="810829235">
    <w:abstractNumId w:val="23"/>
  </w:num>
  <w:num w:numId="4" w16cid:durableId="768623371">
    <w:abstractNumId w:val="6"/>
  </w:num>
  <w:num w:numId="5" w16cid:durableId="105388236">
    <w:abstractNumId w:val="4"/>
  </w:num>
  <w:num w:numId="6" w16cid:durableId="2002848805">
    <w:abstractNumId w:val="14"/>
  </w:num>
  <w:num w:numId="7" w16cid:durableId="865021503">
    <w:abstractNumId w:val="17"/>
  </w:num>
  <w:num w:numId="8" w16cid:durableId="2123381930">
    <w:abstractNumId w:val="27"/>
  </w:num>
  <w:num w:numId="9" w16cid:durableId="608657274">
    <w:abstractNumId w:val="13"/>
  </w:num>
  <w:num w:numId="10" w16cid:durableId="1418288963">
    <w:abstractNumId w:val="0"/>
  </w:num>
  <w:num w:numId="11" w16cid:durableId="137043207">
    <w:abstractNumId w:val="18"/>
  </w:num>
  <w:num w:numId="12" w16cid:durableId="2123919699">
    <w:abstractNumId w:val="24"/>
  </w:num>
  <w:num w:numId="13" w16cid:durableId="1741098406">
    <w:abstractNumId w:val="7"/>
  </w:num>
  <w:num w:numId="14" w16cid:durableId="1495367237">
    <w:abstractNumId w:val="22"/>
  </w:num>
  <w:num w:numId="15" w16cid:durableId="1844274960">
    <w:abstractNumId w:val="11"/>
  </w:num>
  <w:num w:numId="16" w16cid:durableId="94636932">
    <w:abstractNumId w:val="16"/>
  </w:num>
  <w:num w:numId="17" w16cid:durableId="1645503925">
    <w:abstractNumId w:val="10"/>
  </w:num>
  <w:num w:numId="18" w16cid:durableId="1262298199">
    <w:abstractNumId w:val="9"/>
  </w:num>
  <w:num w:numId="19" w16cid:durableId="300305666">
    <w:abstractNumId w:val="2"/>
  </w:num>
  <w:num w:numId="20" w16cid:durableId="1398165866">
    <w:abstractNumId w:val="21"/>
  </w:num>
  <w:num w:numId="21" w16cid:durableId="272371945">
    <w:abstractNumId w:val="25"/>
  </w:num>
  <w:num w:numId="22" w16cid:durableId="1909992150">
    <w:abstractNumId w:val="15"/>
  </w:num>
  <w:num w:numId="23" w16cid:durableId="1149708377">
    <w:abstractNumId w:val="20"/>
  </w:num>
  <w:num w:numId="24" w16cid:durableId="1113938249">
    <w:abstractNumId w:val="3"/>
  </w:num>
  <w:num w:numId="25" w16cid:durableId="1514295374">
    <w:abstractNumId w:val="29"/>
  </w:num>
  <w:num w:numId="26" w16cid:durableId="1513954527">
    <w:abstractNumId w:val="28"/>
  </w:num>
  <w:num w:numId="27" w16cid:durableId="1434125842">
    <w:abstractNumId w:val="5"/>
  </w:num>
  <w:num w:numId="28" w16cid:durableId="1143162256">
    <w:abstractNumId w:val="26"/>
  </w:num>
  <w:num w:numId="29" w16cid:durableId="1663849974">
    <w:abstractNumId w:val="1"/>
  </w:num>
  <w:num w:numId="30" w16cid:durableId="16540182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FD"/>
    <w:rsid w:val="00253091"/>
    <w:rsid w:val="002764FD"/>
    <w:rsid w:val="00485475"/>
    <w:rsid w:val="0049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8EF51"/>
  <w15:chartTrackingRefBased/>
  <w15:docId w15:val="{836D015A-B509-4833-8D7F-FC4D66C4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764F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2764FD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2764FD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764FD"/>
    <w:rPr>
      <w:rFonts w:ascii="Arial Black" w:eastAsia="Arial Black" w:hAnsi="Arial Black" w:cs="Arial Black"/>
      <w:kern w:val="0"/>
      <w:sz w:val="34"/>
      <w:szCs w:val="34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2764FD"/>
    <w:rPr>
      <w:rFonts w:ascii="Cambria" w:eastAsia="Cambria" w:hAnsi="Cambria" w:cs="Cambria"/>
      <w:b/>
      <w:bCs/>
      <w:kern w:val="0"/>
      <w:sz w:val="24"/>
      <w:szCs w:val="24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764FD"/>
  </w:style>
  <w:style w:type="character" w:customStyle="1" w:styleId="BodyTextChar">
    <w:name w:val="Body Text Char"/>
    <w:basedOn w:val="DefaultParagraphFont"/>
    <w:link w:val="BodyText"/>
    <w:uiPriority w:val="1"/>
    <w:rsid w:val="002764FD"/>
    <w:rPr>
      <w:rFonts w:ascii="Arial MT" w:eastAsia="Arial MT" w:hAnsi="Arial MT" w:cs="Arial MT"/>
      <w:kern w:val="0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"/>
    <w:qFormat/>
    <w:rsid w:val="002764FD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2764FD"/>
    <w:rPr>
      <w:rFonts w:ascii="Trebuchet MS" w:eastAsia="Trebuchet MS" w:hAnsi="Trebuchet MS" w:cs="Trebuchet MS"/>
      <w:kern w:val="0"/>
      <w:sz w:val="72"/>
      <w:szCs w:val="72"/>
      <w:lang w:val="en-US" w:bidi="ar-SA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2764FD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2764FD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2764FD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2764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4FD"/>
    <w:rPr>
      <w:rFonts w:ascii="Arial MT" w:eastAsia="Arial MT" w:hAnsi="Arial MT" w:cs="Arial MT"/>
      <w:kern w:val="0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64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4FD"/>
    <w:rPr>
      <w:rFonts w:ascii="Arial MT" w:eastAsia="Arial MT" w:hAnsi="Arial MT" w:cs="Arial MT"/>
      <w:kern w:val="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.xml"/><Relationship Id="rId21" Type="http://schemas.openxmlformats.org/officeDocument/2006/relationships/image" Target="media/image13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63" Type="http://schemas.openxmlformats.org/officeDocument/2006/relationships/image" Target="media/image43.png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18.png"/><Relationship Id="rId11" Type="http://schemas.openxmlformats.org/officeDocument/2006/relationships/image" Target="media/image5.jpeg"/><Relationship Id="rId24" Type="http://schemas.openxmlformats.org/officeDocument/2006/relationships/customXml" Target="ink/ink1.xml"/><Relationship Id="rId32" Type="http://schemas.openxmlformats.org/officeDocument/2006/relationships/customXml" Target="ink/ink4.xml"/><Relationship Id="rId37" Type="http://schemas.openxmlformats.org/officeDocument/2006/relationships/image" Target="media/image24.png"/><Relationship Id="rId40" Type="http://schemas.openxmlformats.org/officeDocument/2006/relationships/image" Target="media/image26.png"/><Relationship Id="rId45" Type="http://schemas.openxmlformats.org/officeDocument/2006/relationships/image" Target="media/image29.png"/><Relationship Id="rId53" Type="http://schemas.openxmlformats.org/officeDocument/2006/relationships/customXml" Target="ink/ink11.xml"/><Relationship Id="rId58" Type="http://schemas.openxmlformats.org/officeDocument/2006/relationships/image" Target="media/image39.png"/><Relationship Id="rId66" Type="http://schemas.openxmlformats.org/officeDocument/2006/relationships/image" Target="media/image45.png"/><Relationship Id="rId5" Type="http://schemas.openxmlformats.org/officeDocument/2006/relationships/footnotes" Target="footnotes.xml"/><Relationship Id="rId61" Type="http://schemas.openxmlformats.org/officeDocument/2006/relationships/image" Target="media/image41.png"/><Relationship Id="rId1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56" Type="http://schemas.openxmlformats.org/officeDocument/2006/relationships/image" Target="media/image37.png"/><Relationship Id="rId64" Type="http://schemas.openxmlformats.org/officeDocument/2006/relationships/customXml" Target="ink/ink13.xml"/><Relationship Id="rId69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customXml" Target="ink/ink10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0.png"/><Relationship Id="rId59" Type="http://schemas.openxmlformats.org/officeDocument/2006/relationships/image" Target="media/image40.png"/><Relationship Id="rId67" Type="http://schemas.openxmlformats.org/officeDocument/2006/relationships/header" Target="header2.xml"/><Relationship Id="rId20" Type="http://schemas.openxmlformats.org/officeDocument/2006/relationships/image" Target="media/image12.png"/><Relationship Id="rId41" Type="http://schemas.openxmlformats.org/officeDocument/2006/relationships/customXml" Target="ink/ink7.xml"/><Relationship Id="rId54" Type="http://schemas.openxmlformats.org/officeDocument/2006/relationships/image" Target="media/image35.png"/><Relationship Id="rId62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5.png"/><Relationship Id="rId28" Type="http://schemas.openxmlformats.org/officeDocument/2006/relationships/customXml" Target="ink/ink3.xml"/><Relationship Id="rId36" Type="http://schemas.openxmlformats.org/officeDocument/2006/relationships/image" Target="media/image23.png"/><Relationship Id="rId49" Type="http://schemas.openxmlformats.org/officeDocument/2006/relationships/customXml" Target="ink/ink9.xml"/><Relationship Id="rId57" Type="http://schemas.openxmlformats.org/officeDocument/2006/relationships/image" Target="media/image38.png"/><Relationship Id="rId10" Type="http://schemas.openxmlformats.org/officeDocument/2006/relationships/image" Target="media/image4.jpeg"/><Relationship Id="rId31" Type="http://schemas.openxmlformats.org/officeDocument/2006/relationships/image" Target="media/image20.png"/><Relationship Id="rId44" Type="http://schemas.openxmlformats.org/officeDocument/2006/relationships/customXml" Target="ink/ink8.xml"/><Relationship Id="rId52" Type="http://schemas.openxmlformats.org/officeDocument/2006/relationships/image" Target="media/image34.png"/><Relationship Id="rId60" Type="http://schemas.openxmlformats.org/officeDocument/2006/relationships/customXml" Target="ink/ink12.xml"/><Relationship Id="rId65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9" Type="http://schemas.openxmlformats.org/officeDocument/2006/relationships/customXml" Target="ink/ink6.xml"/><Relationship Id="rId34" Type="http://schemas.openxmlformats.org/officeDocument/2006/relationships/customXml" Target="ink/ink5.xml"/><Relationship Id="rId50" Type="http://schemas.openxmlformats.org/officeDocument/2006/relationships/image" Target="media/image33.png"/><Relationship Id="rId55" Type="http://schemas.openxmlformats.org/officeDocument/2006/relationships/image" Target="media/image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111</Pages>
  <Words>9317</Words>
  <Characters>53110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2024-06-17T08:27:00Z</dcterms:created>
  <dcterms:modified xsi:type="dcterms:W3CDTF">2024-06-17T08:42:00Z</dcterms:modified>
</cp:coreProperties>
</file>